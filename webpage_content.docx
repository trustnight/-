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t>&lt;!DOCTYPE html&gt;</w:t>
      </w:r>
    </w:p>
    <w:p>
      <w:r>
        <w:t>&lt;html lang="en"&gt;</w:t>
      </w:r>
    </w:p>
    <w:p>
      <w:r>
        <w:t>&lt;head&gt;</w:t>
      </w:r>
    </w:p>
    <w:p>
      <w:r>
        <w:t xml:space="preserve">    &lt;meta charset="UTF-8" /&gt;</w:t>
      </w:r>
    </w:p>
    <w:p>
      <w:r>
        <w:t xml:space="preserve">    &lt;meta http-equiv="X-UA-Compatible" content="IE=edge,chrome=1" /&gt;</w:t>
      </w:r>
    </w:p>
    <w:p>
      <w:r>
        <w:t xml:space="preserve">    &lt;link href="/images/favicon.ico" rel="shortcut icon" type="image/x-icon"&gt;</w:t>
      </w:r>
    </w:p>
    <w:p>
      <w:r>
        <w:t xml:space="preserve">    &lt;title&gt;信息检索-广元市人民政府门户网&lt;/title&gt;</w:t>
      </w:r>
    </w:p>
    <w:p>
      <w:r>
        <w:t xml:space="preserve">    &lt;meta name="ColumnName" content="智能搜索" /&gt;</w:t>
      </w:r>
    </w:p>
    <w:p>
      <w:r>
        <w:t xml:space="preserve">    &lt;meta name="ColumnDescription" content="广元市人民政府智能搜索" /&gt;</w:t>
      </w:r>
    </w:p>
    <w:p>
      <w:r>
        <w:t xml:space="preserve">    &lt;meta name="ColumnKeywords" content="智能搜索，高级搜索" /&gt;</w:t>
      </w:r>
    </w:p>
    <w:p>
      <w:r>
        <w:t xml:space="preserve">    &lt;meta name="ColumnType" content="智能搜索" /&gt;</w:t>
      </w:r>
    </w:p>
    <w:p>
      <w:r>
        <w:t xml:space="preserve">    &lt;meta name="SiteName" content="广元市人民政府门户网" /&gt;</w:t>
      </w:r>
    </w:p>
    <w:p>
      <w:r>
        <w:t xml:space="preserve">    &lt;meta name="SiteDomain" content="www.cngy.gov.cn" /&gt;</w:t>
      </w:r>
    </w:p>
    <w:p>
      <w:r>
        <w:t xml:space="preserve">    &lt;meta name="SiteIDCode" content="5108000001" /&gt;</w:t>
      </w:r>
    </w:p>
    <w:p>
      <w:r>
        <w:t xml:space="preserve">    &lt;meta name="SiteDescription" content="广元市，古称利州，至今已有2300多年的建城历史。素有“女皇故里”、“蜀北重镇”、“川北门户”和“巴蜀金三角”之称。地处四川盆地北部、嘉陵江上游、川陕甘三省结合部，为四川的北大门。是三国历史文化的重要走廊，女皇帝武则天的诞生地，川陕革命根据地的重要组成部分。" /&gt;</w:t>
      </w:r>
    </w:p>
    <w:p>
      <w:r>
        <w:t xml:space="preserve">    &lt;meta name="SiteKeywords" content="广元市人民政府门户网站|广元市政府门户网站|广元市政府|广元政府|人民政府|guangyuan"&gt;</w:t>
      </w:r>
    </w:p>
    <w:p/>
    <w:p>
      <w:r>
        <w:t xml:space="preserve">    &lt;link href="/isearch/css/reset.css" rel="stylesheet" /&gt;</w:t>
      </w:r>
    </w:p>
    <w:p>
      <w:r>
        <w:t xml:space="preserve">    &lt;link rel="stylesheet" href="https://www.cngy.gov.cn/css/head.css?v=1.1"&gt;</w:t>
      </w:r>
    </w:p>
    <w:p>
      <w:r>
        <w:t xml:space="preserve">    &lt;link href="/css/foot.css" rel="stylesheet" /&gt;</w:t>
      </w:r>
    </w:p>
    <w:p>
      <w:r>
        <w:t xml:space="preserve">    &lt;link href="/css/body.css" rel="stylesheet" /&gt;</w:t>
      </w:r>
    </w:p>
    <w:p>
      <w:r>
        <w:t xml:space="preserve">    &lt;link rel="stylesheet" href="/isearch/css/head.css" /&gt;</w:t>
      </w:r>
    </w:p>
    <w:p>
      <w:r>
        <w:t xml:space="preserve">    &lt;link href="/isearch/css/search.css" rel="stylesheet" /&gt;</w:t>
      </w:r>
    </w:p>
    <w:p>
      <w:r>
        <w:t xml:space="preserve">    &lt;style type="text/css"&gt;</w:t>
      </w:r>
    </w:p>
    <w:p>
      <w:r>
        <w:t xml:space="preserve">        #s_wenjjian, #s_wenjjian a {</w:t>
      </w:r>
    </w:p>
    <w:p>
      <w:r>
        <w:t xml:space="preserve">            font-size: 16px;</w:t>
      </w:r>
    </w:p>
    <w:p>
      <w:r>
        <w:t xml:space="preserve">            color: #007ac8;</w:t>
      </w:r>
    </w:p>
    <w:p>
      <w:r>
        <w:t xml:space="preserve">            font-weight: bold;</w:t>
      </w:r>
    </w:p>
    <w:p>
      <w:r>
        <w:t xml:space="preserve">        }</w:t>
      </w:r>
    </w:p>
    <w:p/>
    <w:p>
      <w:r>
        <w:t xml:space="preserve">            #s_wenjjian span {</w:t>
      </w:r>
    </w:p>
    <w:p>
      <w:r>
        <w:t xml:space="preserve">                color: black;</w:t>
      </w:r>
    </w:p>
    <w:p>
      <w:r>
        <w:t xml:space="preserve">            }</w:t>
      </w:r>
    </w:p>
    <w:p/>
    <w:p>
      <w:r>
        <w:t>.mail_box{ margin-top:5px}</w:t>
      </w:r>
    </w:p>
    <w:p>
      <w:r>
        <w:t>.mail_box table{border-collapse: collapse; font-size:14px;}</w:t>
      </w:r>
    </w:p>
    <w:p>
      <w:r>
        <w:t>.mail_box table th{width: 100px;text-align: left;vertical-align: middle; padding: 5px 10px; background-color:#F5F6F8;border: 1px solid #E8E9EC;box-sizing: border-box;}</w:t>
      </w:r>
    </w:p>
    <w:p>
      <w:r>
        <w:t>.mail_box table td{height: 45px;text-align: left;vertical-align: middle; padding: 5px 10px;border: 1px solid #E8E9EC;box-sizing: border-box;}</w:t>
      </w:r>
    </w:p>
    <w:p>
      <w:r>
        <w:t xml:space="preserve">    &lt;/style&gt;</w:t>
      </w:r>
    </w:p>
    <w:p>
      <w:r>
        <w:t xml:space="preserve">    &lt;script src="/js/jquery.min.js?v=2.1"&gt;&lt;/script&gt;</w:t>
      </w:r>
    </w:p>
    <w:p>
      <w:r>
        <w:t xml:space="preserve">    &lt;script src="/js/layer/layer.js"&gt;&lt;/script&gt;</w:t>
      </w:r>
    </w:p>
    <w:p>
      <w:r>
        <w:t xml:space="preserve">    &lt;script src="/js/jquery.SuperSlide.2.1.js" type="text/javascript"&gt;&lt;/script&gt;</w:t>
      </w:r>
    </w:p>
    <w:p>
      <w:r>
        <w:t xml:space="preserve">    &lt;script type="text/javascript"&gt;</w:t>
      </w:r>
    </w:p>
    <w:p>
      <w:r>
        <w:t xml:space="preserve">        $(function () {</w:t>
      </w:r>
    </w:p>
    <w:p/>
    <w:p>
      <w:r>
        <w:t xml:space="preserve">            $("#btnSearch").click(function () {</w:t>
      </w:r>
    </w:p>
    <w:p>
      <w:r>
        <w:t xml:space="preserve">                var keyword = $.trim($("#txtKeyword").val());</w:t>
      </w:r>
    </w:p>
    <w:p>
      <w:r>
        <w:t xml:space="preserve">                if (keyword == "" || keyword == "请输入搜索关键词") {</w:t>
      </w:r>
    </w:p>
    <w:p>
      <w:r>
        <w:t xml:space="preserve">                    layer.tips('请输入搜索关键词进行查询', '#txtKeyword', {</w:t>
      </w:r>
    </w:p>
    <w:p>
      <w:r>
        <w:t xml:space="preserve">                        tips: [3, '#00A8A8'],</w:t>
      </w:r>
    </w:p>
    <w:p>
      <w:r>
        <w:t xml:space="preserve">                        time: 4000</w:t>
      </w:r>
    </w:p>
    <w:p>
      <w:r>
        <w:t xml:space="preserve">                    });</w:t>
      </w:r>
    </w:p>
    <w:p>
      <w:r>
        <w:t xml:space="preserve">                    $("#txtKeyword").focus();</w:t>
      </w:r>
    </w:p>
    <w:p>
      <w:r>
        <w:t xml:space="preserve">                    return false;</w:t>
      </w:r>
    </w:p>
    <w:p>
      <w:r>
        <w:t xml:space="preserve">                }</w:t>
      </w:r>
    </w:p>
    <w:p>
      <w:r>
        <w:t xml:space="preserve">                else {</w:t>
      </w:r>
    </w:p>
    <w:p>
      <w:r>
        <w:t xml:space="preserve">                    Search();</w:t>
      </w:r>
    </w:p>
    <w:p>
      <w:r>
        <w:t xml:space="preserve">                }</w:t>
      </w:r>
    </w:p>
    <w:p>
      <w:r>
        <w:t xml:space="preserve">            });</w:t>
      </w:r>
    </w:p>
    <w:p>
      <w:r>
        <w:t xml:space="preserve">            $("#btnFwSearch").click(function () {</w:t>
      </w:r>
    </w:p>
    <w:p>
      <w:r>
        <w:t xml:space="preserve">                var keyword = $.trim($("#txtKeyword").val());</w:t>
      </w:r>
    </w:p>
    <w:p>
      <w:r>
        <w:t xml:space="preserve">                if (keyword == "" || keyword == "请输入搜索关键词") {</w:t>
      </w:r>
    </w:p>
    <w:p>
      <w:r>
        <w:t xml:space="preserve">                    layer.tips('请输入搜索关键词进行查询', '#txtKeyword', {</w:t>
      </w:r>
    </w:p>
    <w:p>
      <w:r>
        <w:t xml:space="preserve">                        tips: [3, '#00A8A8'],</w:t>
      </w:r>
    </w:p>
    <w:p>
      <w:r>
        <w:t xml:space="preserve">                        time: 4000</w:t>
      </w:r>
    </w:p>
    <w:p>
      <w:r>
        <w:t xml:space="preserve">                    });</w:t>
      </w:r>
    </w:p>
    <w:p>
      <w:r>
        <w:t xml:space="preserve">                    $("#txtKeyword").focus();</w:t>
      </w:r>
    </w:p>
    <w:p>
      <w:r>
        <w:t xml:space="preserve">                    return false;</w:t>
      </w:r>
    </w:p>
    <w:p>
      <w:r>
        <w:t xml:space="preserve">                }</w:t>
      </w:r>
    </w:p>
    <w:p>
      <w:r>
        <w:t xml:space="preserve">                else {</w:t>
      </w:r>
    </w:p>
    <w:p>
      <w:r>
        <w:t xml:space="preserve">                    window.location.href = "http://www.sczwfw.gov.cn/jsearchfront/search.do?websiteid=510800000000000&amp;q=" + $("#txtKeyword").val();</w:t>
      </w:r>
    </w:p>
    <w:p>
      <w:r>
        <w:t xml:space="preserve">                }</w:t>
      </w:r>
    </w:p>
    <w:p>
      <w:r>
        <w:t xml:space="preserve">            });</w:t>
      </w:r>
    </w:p>
    <w:p/>
    <w:p>
      <w:r>
        <w:t xml:space="preserve">            //搜索类型</w:t>
      </w:r>
    </w:p>
    <w:p>
      <w:r>
        <w:t xml:space="preserve">            $('.dataType ul li a').click(function () {</w:t>
      </w:r>
    </w:p>
    <w:p>
      <w:r>
        <w:t xml:space="preserve">                var d = $(this).attr('data-type');</w:t>
      </w:r>
    </w:p>
    <w:p>
      <w:r>
        <w:t xml:space="preserve">                $('#hidType').val(d);</w:t>
      </w:r>
    </w:p>
    <w:p>
      <w:r>
        <w:t xml:space="preserve">                Search();</w:t>
      </w:r>
    </w:p>
    <w:p>
      <w:r>
        <w:t xml:space="preserve">            });</w:t>
      </w:r>
    </w:p>
    <w:p>
      <w:r>
        <w:t xml:space="preserve">            //部门</w:t>
      </w:r>
    </w:p>
    <w:p>
      <w:r>
        <w:t xml:space="preserve">            $('.drp dl dd a').click(function () {</w:t>
      </w:r>
    </w:p>
    <w:p>
      <w:r>
        <w:t xml:space="preserve">                var d = $(this).attr('data-type');</w:t>
      </w:r>
    </w:p>
    <w:p>
      <w:r>
        <w:t xml:space="preserve">                $('#hidDeptId').val(d);</w:t>
      </w:r>
    </w:p>
    <w:p>
      <w:r>
        <w:t xml:space="preserve">                Search();</w:t>
      </w:r>
    </w:p>
    <w:p>
      <w:r>
        <w:t xml:space="preserve">            });</w:t>
      </w:r>
    </w:p>
    <w:p>
      <w:r>
        <w:t xml:space="preserve">            //排序方式</w:t>
      </w:r>
    </w:p>
    <w:p>
      <w:r>
        <w:t xml:space="preserve">            $('.sort-box a').click(function () {</w:t>
      </w:r>
    </w:p>
    <w:p>
      <w:r>
        <w:t xml:space="preserve">                var d = $(this).attr('data-type');</w:t>
      </w:r>
    </w:p>
    <w:p>
      <w:r>
        <w:t xml:space="preserve">                $('#hidOrder').val(d);</w:t>
      </w:r>
    </w:p>
    <w:p>
      <w:r>
        <w:t xml:space="preserve">                Search();</w:t>
      </w:r>
    </w:p>
    <w:p>
      <w:r>
        <w:t xml:space="preserve">            });</w:t>
      </w:r>
    </w:p>
    <w:p>
      <w:r>
        <w:t xml:space="preserve">            //时间范围</w:t>
      </w:r>
    </w:p>
    <w:p>
      <w:r>
        <w:t xml:space="preserve">            $('#timetype a').click(function () {</w:t>
      </w:r>
    </w:p>
    <w:p>
      <w:r>
        <w:t xml:space="preserve">                var d = $(this).attr('data-type');</w:t>
      </w:r>
    </w:p>
    <w:p>
      <w:r>
        <w:t xml:space="preserve">                $('#hidDate').val(d);</w:t>
      </w:r>
    </w:p>
    <w:p>
      <w:r>
        <w:t xml:space="preserve">                Search();</w:t>
      </w:r>
    </w:p>
    <w:p>
      <w:r>
        <w:t xml:space="preserve">            });</w:t>
      </w:r>
    </w:p>
    <w:p>
      <w:r>
        <w:t xml:space="preserve">            //回车提交</w:t>
      </w:r>
    </w:p>
    <w:p>
      <w:r>
        <w:t xml:space="preserve">            $('#txtKeyword').keydown(function (event) {</w:t>
      </w:r>
    </w:p>
    <w:p>
      <w:r>
        <w:t xml:space="preserve">                if (event.keyCode == 13) {</w:t>
      </w:r>
    </w:p>
    <w:p>
      <w:r>
        <w:t xml:space="preserve">                    Search();</w:t>
      </w:r>
    </w:p>
    <w:p>
      <w:r>
        <w:t xml:space="preserve">                    return false;</w:t>
      </w:r>
    </w:p>
    <w:p>
      <w:r>
        <w:t xml:space="preserve">                }</w:t>
      </w:r>
    </w:p>
    <w:p>
      <w:r>
        <w:t xml:space="preserve">            });</w:t>
      </w:r>
    </w:p>
    <w:p>
      <w:r>
        <w:t xml:space="preserve">        });</w:t>
      </w:r>
    </w:p>
    <w:p>
      <w:r>
        <w:t xml:space="preserve">        function Search() {</w:t>
      </w:r>
    </w:p>
    <w:p>
      <w:r>
        <w:t xml:space="preserve">            var q = $("#txtKeyword").val();</w:t>
      </w:r>
    </w:p>
    <w:p>
      <w:r>
        <w:t xml:space="preserve">            var t = $("#hidType").val();</w:t>
      </w:r>
    </w:p>
    <w:p>
      <w:r>
        <w:t xml:space="preserve">            var dt = $("#hidDate").val();</w:t>
      </w:r>
    </w:p>
    <w:p>
      <w:r>
        <w:t xml:space="preserve">            var ot = $("#hidOrder").val();</w:t>
      </w:r>
    </w:p>
    <w:p>
      <w:r>
        <w:t xml:space="preserve">            var did = $("#hidDeptId").val();</w:t>
      </w:r>
    </w:p>
    <w:p>
      <w:r>
        <w:t xml:space="preserve">            var st = $("#hidStartTime").val();</w:t>
      </w:r>
    </w:p>
    <w:p>
      <w:r>
        <w:t xml:space="preserve">            var et = $("#hidEndTime").val();</w:t>
      </w:r>
    </w:p>
    <w:p>
      <w:r>
        <w:t xml:space="preserve">            var et = $("#hidEndTime").val();</w:t>
      </w:r>
    </w:p>
    <w:p>
      <w:r>
        <w:t xml:space="preserve">            window.location.href = "/isearchs.html?q=" + q + "&amp;t=" + t + "&amp;dt=" + dt + "&amp;ot=" + ot + "&amp;did=" + did + "&amp;st=" + st + "&amp;et=" + et;</w:t>
      </w:r>
    </w:p>
    <w:p>
      <w:r>
        <w:t xml:space="preserve">        }</w:t>
      </w:r>
    </w:p>
    <w:p>
      <w:r>
        <w:t xml:space="preserve">        </w:t>
      </w:r>
    </w:p>
    <w:p>
      <w:r>
        <w:t xml:space="preserve">    &lt;/script&gt;</w:t>
      </w:r>
    </w:p>
    <w:p/>
    <w:p>
      <w:r>
        <w:t>&lt;/head&gt;</w:t>
      </w:r>
    </w:p>
    <w:p>
      <w:r>
        <w:t>&lt;body&gt;</w:t>
      </w:r>
    </w:p>
    <w:p>
      <w:r>
        <w:t xml:space="preserve">    &lt;form method="post" action="isearch.html?q=%u8eab%u4efd%u8bc1%u53f7&amp;amp;ot=" id="form1"&gt;</w:t>
      </w:r>
    </w:p>
    <w:p>
      <w:r>
        <w:t>&lt;div class="aspNetHidden"&gt;</w:t>
      </w:r>
    </w:p>
    <w:p>
      <w:r>
        <w:t>&lt;input type="hidden" name="form1" id="form1" value="/wEFJGUwYmVmOTQ2LTdlZDEtNGNmNS1iODRkLTgxYzQzZTdhNGVmMg==" /&gt;</w:t>
      </w:r>
    </w:p>
    <w:p>
      <w:r>
        <w:t>&lt;input type="hidden" name="__VIEWSTATE" id="__VIEWSTATE" value="/wEPDwUKLTcwOTE4MDQxNWRk" /&gt;</w:t>
      </w:r>
    </w:p>
    <w:p>
      <w:r>
        <w:t>&lt;/div&gt;</w:t>
      </w:r>
    </w:p>
    <w:p/>
    <w:p>
      <w:r>
        <w:t xml:space="preserve">        &lt;div class="body-on"&gt;</w:t>
      </w:r>
    </w:p>
    <w:p>
      <w:r>
        <w:t xml:space="preserve">            &lt;div class="id-head03"&gt;</w:t>
      </w:r>
    </w:p>
    <w:p>
      <w:r>
        <w:t xml:space="preserve">                &lt;div class="id-hy03"&gt;</w:t>
      </w:r>
    </w:p>
    <w:p>
      <w:r>
        <w:t xml:space="preserve">                    &lt;div class="content" id="menu"&gt;</w:t>
      </w:r>
    </w:p>
    <w:p>
      <w:r>
        <w:t xml:space="preserve">                        &lt;a href="http://www.cngy.gov.cn/appdown.html"&gt;客户端 &lt;/a&gt;</w:t>
      </w:r>
    </w:p>
    <w:p>
      <w:r>
        <w:t xml:space="preserve">                        &lt;span&gt;| &lt;/span&gt;</w:t>
      </w:r>
    </w:p>
    <w:p>
      <w:r>
        <w:t xml:space="preserve">                        &lt;a href="javascript:;" id="fanti"&gt;繁体&lt;/a&gt;</w:t>
      </w:r>
    </w:p>
    <w:p>
      <w:r>
        <w:t xml:space="preserve">                        &lt;span&gt;| &lt;/span&gt;</w:t>
      </w:r>
    </w:p>
    <w:p>
      <w:r>
        <w:t xml:space="preserve">                        &lt;a href="/en/index.html" target="_blank"&gt;EN&lt;/a&gt;</w:t>
      </w:r>
    </w:p>
    <w:p>
      <w:r>
        <w:t xml:space="preserve">                        &lt;span&gt;| &lt;/span&gt;</w:t>
      </w:r>
    </w:p>
    <w:p>
      <w:r>
        <w:t xml:space="preserve">                        &lt;a href="/wza/default.html"&gt;无障碍浏览&lt;/a&gt;</w:t>
      </w:r>
    </w:p>
    <w:p>
      <w:r>
        <w:t xml:space="preserve">                        &lt;span&gt;| &lt;/span&gt;</w:t>
      </w:r>
    </w:p>
    <w:p>
      <w:r>
        <w:t xml:space="preserve">                    &lt;/div&gt;</w:t>
      </w:r>
    </w:p>
    <w:p>
      <w:r>
        <w:t xml:space="preserve">                    </w:t>
      </w:r>
    </w:p>
    <w:p>
      <w:r>
        <w:t xml:space="preserve">        &lt;script type="text/javascript"&gt;</w:t>
      </w:r>
    </w:p>
    <w:p>
      <w:r>
        <w:t xml:space="preserve">            $.ajax({</w:t>
      </w:r>
    </w:p>
    <w:p>
      <w:r>
        <w:t xml:space="preserve">                type: "POST",</w:t>
      </w:r>
    </w:p>
    <w:p>
      <w:r>
        <w:t xml:space="preserve">                url: "https://api.cngy.gov.cn/userapi.ashx",</w:t>
      </w:r>
    </w:p>
    <w:p>
      <w:r>
        <w:t xml:space="preserve">                dataType: "jsonp",</w:t>
      </w:r>
    </w:p>
    <w:p>
      <w:r>
        <w:tab/>
      </w:r>
      <w:r>
        <w:tab/>
      </w:r>
      <w:r>
        <w:t>data: {action:"user_check_login"},</w:t>
      </w:r>
    </w:p>
    <w:p>
      <w:r>
        <w:t xml:space="preserve">                timeout: 20000,</w:t>
      </w:r>
    </w:p>
    <w:p>
      <w:r>
        <w:t xml:space="preserve">                success: function (data, textStatus) {</w:t>
      </w:r>
    </w:p>
    <w:p>
      <w:r>
        <w:t xml:space="preserve">                    if (data.Result) {</w:t>
      </w:r>
    </w:p>
    <w:p>
      <w:r>
        <w:t xml:space="preserve">                        $("#menu").prepend('&lt;a href="/user/exit.html"&gt;退出&lt;/a&gt;&lt;span&gt;|&lt;/span&gt;');</w:t>
      </w:r>
    </w:p>
    <w:p>
      <w:r>
        <w:t xml:space="preserve">                        $("#menu").prepend('&lt;a href="/user/index.html"&gt;' + data.Data.username + ',你好&lt;/a&gt;&lt;span&gt;|&lt;/span&gt;');</w:t>
      </w:r>
    </w:p>
    <w:p>
      <w:r>
        <w:t xml:space="preserve">                        var title = "";</w:t>
      </w:r>
    </w:p>
    <w:p>
      <w:r>
        <w:t xml:space="preserve">                        var siteid = "5108000001";</w:t>
      </w:r>
    </w:p>
    <w:p>
      <w:r>
        <w:t xml:space="preserve">                        var url = location.href;</w:t>
      </w:r>
    </w:p>
    <w:p>
      <w:r>
        <w:t xml:space="preserve">                        if ($("meta[name='ArticleTitle']").length &gt; 0) {</w:t>
      </w:r>
    </w:p>
    <w:p>
      <w:r>
        <w:t xml:space="preserve">                            title = $("meta[name='ArticleTitle']").attr("content");</w:t>
      </w:r>
    </w:p>
    <w:p>
      <w:r>
        <w:t xml:space="preserve">                        }</w:t>
      </w:r>
    </w:p>
    <w:p>
      <w:r>
        <w:t xml:space="preserve">                        else {</w:t>
      </w:r>
    </w:p>
    <w:p>
      <w:r>
        <w:t xml:space="preserve">                            title = $("title").text();</w:t>
      </w:r>
    </w:p>
    <w:p>
      <w:r>
        <w:t xml:space="preserve">                        }</w:t>
      </w:r>
    </w:p>
    <w:p>
      <w:r>
        <w:t xml:space="preserve">                        $.ajax({</w:t>
      </w:r>
    </w:p>
    <w:p>
      <w:r>
        <w:t xml:space="preserve">                            type: "POST",</w:t>
      </w:r>
    </w:p>
    <w:p>
      <w:r>
        <w:t xml:space="preserve">                            url: "https://api.cngy.gov.cn/userapi.ashx",</w:t>
      </w:r>
    </w:p>
    <w:p>
      <w:r>
        <w:t xml:space="preserve">                            dataType: "jsonp",</w:t>
      </w:r>
    </w:p>
    <w:p>
      <w:r>
        <w:t xml:space="preserve">                            data: {action:"user_history_add", url: url, title: title, siteid: siteid },</w:t>
      </w:r>
    </w:p>
    <w:p>
      <w:r>
        <w:t xml:space="preserve">                            timeout: 20000,</w:t>
      </w:r>
    </w:p>
    <w:p>
      <w:r>
        <w:t xml:space="preserve">                            success: function (data, textStatus) {</w:t>
      </w:r>
    </w:p>
    <w:p>
      <w:r>
        <w:t xml:space="preserve">                            }</w:t>
      </w:r>
    </w:p>
    <w:p>
      <w:r>
        <w:t xml:space="preserve">                        });</w:t>
      </w:r>
    </w:p>
    <w:p>
      <w:r>
        <w:t xml:space="preserve">                    } else {</w:t>
      </w:r>
    </w:p>
    <w:p>
      <w:r>
        <w:t xml:space="preserve">                        $("#menu").prepend('&lt;a href="/user/login.html?url=https://www.cngy.gov.cn/user/index.html"&gt;个人中心&lt;/a&gt;&lt;span&gt;|&lt;/span&gt;');</w:t>
      </w:r>
    </w:p>
    <w:p>
      <w:r>
        <w:t xml:space="preserve">                    }</w:t>
      </w:r>
    </w:p>
    <w:p>
      <w:r>
        <w:t xml:space="preserve">                }</w:t>
      </w:r>
    </w:p>
    <w:p>
      <w:r>
        <w:t xml:space="preserve">            });</w:t>
      </w:r>
    </w:p>
    <w:p>
      <w:r>
        <w:t xml:space="preserve">        &lt;/script&gt;</w:t>
      </w:r>
    </w:p>
    <w:p>
      <w:r>
        <w:t xml:space="preserve">                &lt;/div&gt;</w:t>
      </w:r>
    </w:p>
    <w:p>
      <w:r>
        <w:t xml:space="preserve">                &lt;div class="id-face03"&gt;</w:t>
      </w:r>
    </w:p>
    <w:p>
      <w:r>
        <w:t xml:space="preserve">                    &lt;a title="广元市人民政府门户网" href="/"&gt;</w:t>
      </w:r>
    </w:p>
    <w:p>
      <w:r>
        <w:t xml:space="preserve">                        &lt;img class="id-face03-logo" src="/isearch/images/logo01.png" alt="" /&gt;&lt;/a&gt;</w:t>
      </w:r>
    </w:p>
    <w:p>
      <w:r>
        <w:t xml:space="preserve">                    &lt;div class="id-ss03"&gt;</w:t>
      </w:r>
    </w:p>
    <w:p>
      <w:r>
        <w:t xml:space="preserve">                        &lt;div class="id-ss-list03"&gt;</w:t>
      </w:r>
    </w:p>
    <w:p>
      <w:r>
        <w:t xml:space="preserve">                            &lt;div class="title"&gt;热门搜索：&lt;/div&gt;</w:t>
      </w:r>
    </w:p>
    <w:p>
      <w:r>
        <w:t xml:space="preserve">                            &lt;ul style="max-width: 400px"&gt;</w:t>
      </w:r>
    </w:p>
    <w:p>
      <w:r>
        <w:t xml:space="preserve">                                &lt;!--网站热搜词---&gt;</w:t>
      </w:r>
    </w:p>
    <w:p>
      <w:r>
        <w:t xml:space="preserve">                                &lt;li&gt;&lt;a href="/isearch.html?q=%u793E%u4FDD"&gt;社保  &lt;/a&gt;&lt;/li&gt;</w:t>
      </w:r>
    </w:p>
    <w:p>
      <w:r>
        <w:t xml:space="preserve">                                &lt;li&gt;&lt;a href="/isearch.html?q=%u516C%u79DF%u623F"&gt;公租房&lt;/a&gt;&lt;/li&gt;</w:t>
      </w:r>
    </w:p>
    <w:p>
      <w:r>
        <w:t xml:space="preserve">                                &lt;li&gt;&lt;a href="/isearch.html?q=%E5%8D%81%E5%9B%9B%E4%BA%94"&gt;十四五 &lt;/a&gt;&lt;/li&gt;</w:t>
      </w:r>
    </w:p>
    <w:p>
      <w:r>
        <w:t xml:space="preserve">                                &lt;li&gt;&lt;a href="/isearch.html?q=%u516C%u79EF%u91D1"&gt;公积金&lt;/a&gt;&lt;/li&gt;</w:t>
      </w:r>
    </w:p>
    <w:p>
      <w:r>
        <w:t xml:space="preserve">                                &lt;li&gt;&lt;a href="/isearch.html?q=%u7ED3%u5A5A"&gt;结婚&lt;/a&gt;&lt;/li&gt;</w:t>
      </w:r>
    </w:p>
    <w:p>
      <w:r>
        <w:t xml:space="preserve">                            &lt;/ul&gt;</w:t>
      </w:r>
    </w:p>
    <w:p>
      <w:r>
        <w:t xml:space="preserve">                        &lt;/div&gt;</w:t>
      </w:r>
    </w:p>
    <w:p>
      <w:r>
        <w:t xml:space="preserve">       </w:t>
      </w:r>
    </w:p>
    <w:p>
      <w:r>
        <w:t xml:space="preserve">                        &lt;div class="id-ss-box03"&gt;</w:t>
      </w:r>
    </w:p>
    <w:p>
      <w:r>
        <w:t xml:space="preserve">                            &lt;input type="text" id="txtKeyword" name="q" maxlength="50" placeholder="请输入搜索关键词" class="text" value="身份证号"&gt;</w:t>
      </w:r>
    </w:p>
    <w:p>
      <w:r>
        <w:t xml:space="preserve">                            &lt;input type="button" id="btnFwSearch" class="float_left btn2" value="服务搜索"&gt;</w:t>
      </w:r>
    </w:p>
    <w:p>
      <w:r>
        <w:t xml:space="preserve">                            &lt;input type="button" id="btnSearch" class="float_left btn2" value="搜&amp;nbsp;&amp;nbsp;&amp;nbsp;&amp;nbsp;索"&gt;</w:t>
      </w:r>
    </w:p>
    <w:p>
      <w:r>
        <w:t xml:space="preserve">                        &lt;/div&gt;</w:t>
      </w:r>
    </w:p>
    <w:p>
      <w:r>
        <w:t xml:space="preserve">                    &lt;/div&gt;</w:t>
      </w:r>
    </w:p>
    <w:p>
      <w:r>
        <w:t xml:space="preserve">                &lt;/div&gt;</w:t>
      </w:r>
    </w:p>
    <w:p>
      <w:r>
        <w:t xml:space="preserve">            &lt;/div&gt;</w:t>
      </w:r>
    </w:p>
    <w:p>
      <w:r>
        <w:t xml:space="preserve">            &lt;style&gt;</w:t>
      </w:r>
    </w:p>
    <w:p>
      <w:r>
        <w:t>.menu {height:62px;background-color:#0376cb;border-bottom:1px solid #02569c;}</w:t>
      </w:r>
    </w:p>
    <w:p>
      <w:r>
        <w:t>.nav li {display:inline-block;}</w:t>
      </w:r>
    </w:p>
    <w:p>
      <w:r>
        <w:t>.nav li:first-child {margin-left:150px;}</w:t>
      </w:r>
    </w:p>
    <w:p>
      <w:r>
        <w:t>.nav li a:focus,.nav li a:hover,.nav li.active a {background-color:#0096e2;}</w:t>
      </w:r>
    </w:p>
    <w:p>
      <w:r>
        <w:t>.nav li a {width:184px;font-size:16px;background-color:#0376cb;text-align:center;display:inline-block;line-height:50px;color:#ffffff;margin-bottom:10px;border:1px solid #0096e2;}</w:t>
      </w:r>
    </w:p>
    <w:p>
      <w:r>
        <w:t>.nav li a {width:144px;border:0px;line-height:62px;}</w:t>
      </w:r>
    </w:p>
    <w:p/>
    <w:p>
      <w:r>
        <w:t xml:space="preserve">            &lt;/style&gt;</w:t>
      </w:r>
    </w:p>
    <w:p>
      <w:r>
        <w:t xml:space="preserve">            &lt;div class="menu dataType"&gt;</w:t>
      </w:r>
    </w:p>
    <w:p>
      <w:r>
        <w:t xml:space="preserve">                &lt;ul class="nav"&gt;</w:t>
      </w:r>
    </w:p>
    <w:p>
      <w:r>
        <w:t xml:space="preserve">                    &lt;li class="menu-item"&gt;&lt;a data-type=""&gt;所有信息&lt;/a&gt;&lt;/li&gt;</w:t>
      </w:r>
    </w:p>
    <w:p>
      <w:r>
        <w:t xml:space="preserve">                    &lt;li class="menu-item"&gt;&lt;a data-type="zwxx"&gt;政务信息&lt;/a&gt;&lt;/li&gt;</w:t>
      </w:r>
    </w:p>
    <w:p>
      <w:r>
        <w:t xml:space="preserve">                    </w:t>
      </w:r>
    </w:p>
    <w:p>
      <w:r>
        <w:t xml:space="preserve">                    &lt;li class="menu-item"&gt;&lt;a data-type="zcwj"&gt;政策文件&lt;/a&gt;&lt;/li&gt;</w:t>
      </w:r>
    </w:p>
    <w:p>
      <w:r>
        <w:t xml:space="preserve">                    &lt;li class="menu-item"&gt;&lt;a data-type="bsfw"&gt;政务服务和办事服务&lt;/a&gt;&lt;/li&gt;</w:t>
      </w:r>
    </w:p>
    <w:p>
      <w:r>
        <w:t xml:space="preserve">                    &lt;li class="menu-item"&gt;&lt;a data-type="zwhd"&gt;政务互动&lt;/a&gt;&lt;/li&gt;</w:t>
      </w:r>
    </w:p>
    <w:p>
      <w:r>
        <w:t xml:space="preserve">                    &lt;li class="menu-item"&gt;&lt;a data-type="image"&gt;图片&lt;/a&gt;&lt;/li&gt;</w:t>
      </w:r>
    </w:p>
    <w:p>
      <w:r>
        <w:t xml:space="preserve">                    &lt;li class="menu-item"&gt;&lt;a data-type="video"&gt;视频&lt;/a&gt;&lt;/li&gt;</w:t>
      </w:r>
    </w:p>
    <w:p>
      <w:r>
        <w:t xml:space="preserve">                    &lt;input type="hidden" id="hidType" name="t" value="" /&gt;</w:t>
      </w:r>
    </w:p>
    <w:p>
      <w:r>
        <w:t xml:space="preserve">                &lt;/ul&gt;</w:t>
      </w:r>
    </w:p>
    <w:p>
      <w:r>
        <w:t xml:space="preserve">            &lt;/div&gt;</w:t>
      </w:r>
    </w:p>
    <w:p>
      <w:r>
        <w:t xml:space="preserve">            &lt;div class="sou-body"&gt;</w:t>
      </w:r>
    </w:p>
    <w:p/>
    <w:p>
      <w:r>
        <w:t>&lt;!--/分类导航--&gt;</w:t>
      </w:r>
    </w:p>
    <w:p>
      <w:r>
        <w:t>&lt;style&gt;</w:t>
      </w:r>
    </w:p>
    <w:p>
      <w:r>
        <w:t>.section{ position:relative; margin:0 auto; width:1170px; min-width:925px; max-width:1170px; text-align:left; }</w:t>
      </w:r>
    </w:p>
    <w:p>
      <w:r>
        <w:t>.section a{cursor:pointer;}</w:t>
      </w:r>
    </w:p>
    <w:p>
      <w:r>
        <w:t>.wrapper{ position:relative; margin:0 auto; padding:0; width:100%; height:auto; text-align:left; overflow:hidden; }</w:t>
      </w:r>
    </w:p>
    <w:p>
      <w:r>
        <w:tab/>
      </w:r>
      <w:r>
        <w:t>.wrapper:after{ content:"."; display:block; height:0; clear:both; visibility:hidden; }</w:t>
      </w:r>
    </w:p>
    <w:p>
      <w:r>
        <w:t xml:space="preserve">    .section a{ color:#333; text-decoration:none; }</w:t>
      </w:r>
    </w:p>
    <w:p>
      <w:r>
        <w:t>.section a:hover{ color:#0376cb; text-decoration:none; -webkit-transition: all 0.2s linear;transition: all 0.2s linear; }</w:t>
      </w:r>
    </w:p>
    <w:p>
      <w:r>
        <w:t xml:space="preserve">/*Clear Fix*/ </w:t>
      </w:r>
    </w:p>
    <w:p>
      <w:r>
        <w:t>.clearfix:after{ content:"."; display:block; height:0; clear:both; visibility:hidden; }</w:t>
      </w:r>
    </w:p>
    <w:p>
      <w:r>
        <w:t xml:space="preserve">.clearfix{ display:inline-block; } </w:t>
      </w:r>
    </w:p>
    <w:p>
      <w:r>
        <w:t xml:space="preserve">.clearfix { display:block; } </w:t>
      </w:r>
    </w:p>
    <w:p>
      <w:r>
        <w:t>/*类别导航样式*/</w:t>
      </w:r>
    </w:p>
    <w:p>
      <w:r>
        <w:t>.screen-box{ display:block; position:relative; margin:0 0 15px; padding:0 15px; background:#e8e8e8; }</w:t>
      </w:r>
    </w:p>
    <w:p>
      <w:r>
        <w:t xml:space="preserve">    .screen-box ul{ padding:10px 0; display:block; font-size:14px; }</w:t>
      </w:r>
    </w:p>
    <w:p>
      <w:r>
        <w:t xml:space="preserve">    .screen-box ul h4{ display:inline-block; padding:0 15px; text-align:right; line-height:28px; font-weight:normal; }</w:t>
      </w:r>
    </w:p>
    <w:p>
      <w:r>
        <w:t xml:space="preserve">    .screen-box ul li{ display:inline-block; padding:0 15px; line-height:28px; *display:inline; *zoom:1; }</w:t>
      </w:r>
    </w:p>
    <w:p>
      <w:r>
        <w:t xml:space="preserve">    .screen-box ul li a{ color:#333; }</w:t>
      </w:r>
    </w:p>
    <w:p>
      <w:r>
        <w:t xml:space="preserve">    .screen-box ul li a:hover,.screen-box ul li.selected a{ color:#0376cb; }    </w:t>
      </w:r>
    </w:p>
    <w:p>
      <w:r>
        <w:t xml:space="preserve">    .screen-box dl{ margin:0; padding:0; clear:both; display:block; border-top:1px solid #f7f7f7; font-size:12px; }</w:t>
      </w:r>
    </w:p>
    <w:p>
      <w:r>
        <w:tab/>
      </w:r>
      <w:r>
        <w:t>.screen-box dl:after{ clear:none; content:""; display:block; height:0; visibility:hidden; }</w:t>
      </w:r>
    </w:p>
    <w:p>
      <w:r>
        <w:tab/>
      </w:r>
      <w:r>
        <w:t>.screen-box dl:first-child{ border-top:none; }</w:t>
      </w:r>
    </w:p>
    <w:p>
      <w:r>
        <w:tab/>
      </w:r>
      <w:r>
        <w:t>.screen-box dl dt{ display:block; float:left; padding-left:10px; width:85px; color:#555; line-height:40px; }</w:t>
      </w:r>
    </w:p>
    <w:p>
      <w:r>
        <w:tab/>
      </w:r>
      <w:r>
        <w:t>.screen-box dl dd{ position:relative; margin-left:62px; padding-top:6px; overflow:hidden; }</w:t>
      </w:r>
    </w:p>
    <w:p>
      <w:r>
        <w:tab/>
      </w:r>
      <w:r>
        <w:t>.screen-box dl dd a{ display:inline-block; margin:0 6px 6px 0; padding:8px 10px;  line-height:12px; }</w:t>
      </w:r>
    </w:p>
    <w:p>
      <w:r>
        <w:tab/>
      </w:r>
      <w:r>
        <w:t>.screen-box dl dd a:hover{ border-color:#fff; color:#fff; background:#0880d4; }</w:t>
      </w:r>
    </w:p>
    <w:p>
      <w:r>
        <w:tab/>
      </w:r>
      <w:r>
        <w:t>.screen-box dl dd a.selected{ border-color:#fff; color:#fff; background:#0096e2; }</w:t>
      </w:r>
    </w:p>
    <w:p>
      <w:r>
        <w:t>/*排序样式*/</w:t>
      </w:r>
    </w:p>
    <w:p>
      <w:r>
        <w:t>.sort-box{ position:relative; margin:0 0 5px; height:36px; background:#e8e8e8; overflow:hidden; }</w:t>
      </w:r>
    </w:p>
    <w:p>
      <w:r>
        <w:tab/>
      </w:r>
      <w:r>
        <w:t>.sort-box a{ display:block; float:left; margin-left:-1px; padding:0 15px; line-height:36px; height:36px; border-left:1px solid #e8e8e8; border-right:1px solid #e8e8e8; color:#333; font-size:12px; }</w:t>
      </w:r>
    </w:p>
    <w:p>
      <w:r>
        <w:tab/>
      </w:r>
      <w:r>
        <w:t>.sort-box a:hover,.sort-box a.selected{ color:#fff; background:#0096e2; }</w:t>
      </w:r>
    </w:p>
    <w:p>
      <w:r>
        <w:t xml:space="preserve">    .sort-box .mun{float: right;color: #444444;margin-right: 25px;line-height:40px;}</w:t>
      </w:r>
    </w:p>
    <w:p>
      <w:r>
        <w:t xml:space="preserve">    .sort-box .mun i{color:red;}</w:t>
      </w:r>
    </w:p>
    <w:p>
      <w:r>
        <w:t xml:space="preserve">                &lt;/style&gt;</w:t>
      </w:r>
    </w:p>
    <w:p>
      <w:r>
        <w:t xml:space="preserve">                &lt;div class="section"&gt;</w:t>
      </w:r>
    </w:p>
    <w:p>
      <w:r>
        <w:t xml:space="preserve">                    &lt;div class="wrapper clearfix"&gt;</w:t>
      </w:r>
    </w:p>
    <w:p>
      <w:r>
        <w:t xml:space="preserve">                        &lt;div class="screen-box"&gt;   </w:t>
      </w:r>
    </w:p>
    <w:p>
      <w:r>
        <w:t xml:space="preserve">                            </w:t>
      </w:r>
    </w:p>
    <w:p>
      <w:r>
        <w:t xml:space="preserve">                            &lt;div class="drp"&gt;</w:t>
      </w:r>
    </w:p>
    <w:p>
      <w:r>
        <w:t xml:space="preserve">                            &lt;dl&gt;</w:t>
      </w:r>
    </w:p>
    <w:p>
      <w:r>
        <w:t xml:space="preserve">                                &lt;dt&gt;站群和主站：&lt;/dt&gt;</w:t>
      </w:r>
    </w:p>
    <w:p>
      <w:r>
        <w:t xml:space="preserve">                                &lt;dd&gt;    </w:t>
      </w:r>
    </w:p>
    <w:p>
      <w:r>
        <w:t xml:space="preserve">                                &lt;a data-type=""&gt;全站群&lt;/a&gt;                                </w:t>
      </w:r>
    </w:p>
    <w:p>
      <w:r>
        <w:t xml:space="preserve">                                &lt;a data-type="20160627193049219"&gt;本站&lt;/a&gt;       </w:t>
      </w:r>
    </w:p>
    <w:p>
      <w:r>
        <w:t xml:space="preserve">                                &lt;/dd&gt;</w:t>
      </w:r>
    </w:p>
    <w:p>
      <w:r>
        <w:t xml:space="preserve">                            &lt;/dl&gt;</w:t>
      </w:r>
    </w:p>
    <w:p>
      <w:r>
        <w:t xml:space="preserve">                            &lt;dl&gt;</w:t>
      </w:r>
    </w:p>
    <w:p>
      <w:r>
        <w:t xml:space="preserve">                                &lt;dt&gt;县区门户：&lt;/dt&gt;</w:t>
      </w:r>
    </w:p>
    <w:p>
      <w:r>
        <w:t xml:space="preserve">                                &lt;dd&gt;    </w:t>
      </w:r>
    </w:p>
    <w:p>
      <w:r>
        <w:t xml:space="preserve">                                &lt;a data-type="20160720104022106"&gt;苍溪县&lt;/a&gt;                                </w:t>
      </w:r>
    </w:p>
    <w:p>
      <w:r>
        <w:t xml:space="preserve">                                &lt;a data-type="20160720104022107"&gt;旺苍县&lt;/a&gt;                                </w:t>
      </w:r>
    </w:p>
    <w:p>
      <w:r>
        <w:t xml:space="preserve">                                &lt;a data-type="20160720104022108"&gt;青川县&lt;/a&gt;                                </w:t>
      </w:r>
    </w:p>
    <w:p>
      <w:r>
        <w:t xml:space="preserve">                                &lt;a data-type="20160720104022109"&gt;剑阁县&lt;/a&gt;                                </w:t>
      </w:r>
    </w:p>
    <w:p>
      <w:r>
        <w:t xml:space="preserve">                                &lt;a data-type="20160720104022110"&gt;利州区&lt;/a&gt;                                </w:t>
      </w:r>
    </w:p>
    <w:p>
      <w:r>
        <w:t xml:space="preserve">                                &lt;a data-type="20160720104022111"&gt;昭化区&lt;/a&gt;                                </w:t>
      </w:r>
    </w:p>
    <w:p>
      <w:r>
        <w:t xml:space="preserve">                                &lt;a data-type="20160720104022112"&gt;朝天区&lt;/a&gt;</w:t>
      </w:r>
    </w:p>
    <w:p>
      <w:r>
        <w:t xml:space="preserve">                                &lt;/dd&gt;</w:t>
      </w:r>
    </w:p>
    <w:p>
      <w:r>
        <w:t xml:space="preserve">                            &lt;/dl&gt;</w:t>
      </w:r>
    </w:p>
    <w:p>
      <w:r>
        <w:t xml:space="preserve">                            &lt;dl&gt;</w:t>
      </w:r>
    </w:p>
    <w:p>
      <w:r>
        <w:t xml:space="preserve">                                &lt;dt&gt;市级部门：&lt;/dt&gt;</w:t>
      </w:r>
    </w:p>
    <w:p>
      <w:r>
        <w:t xml:space="preserve">                                &lt;dd&gt;</w:t>
      </w:r>
    </w:p>
    <w:p>
      <w:r>
        <w:t xml:space="preserve">                                    &lt;a data-type="20160720104022014" title="市政府办公室"&gt;市政府办公室&lt;/a&gt;</w:t>
      </w:r>
    </w:p>
    <w:p>
      <w:r>
        <w:t xml:space="preserve">                                    &lt;a data-type="20160720104022016" title="市发展改革委"&gt;市发展改革委&lt;/a&gt;</w:t>
      </w:r>
    </w:p>
    <w:p>
      <w:r>
        <w:t xml:space="preserve">                                    &lt;a data-type="20160720104022017" title="市经济和信息化局"&gt;市经济和信息化局&lt;/a&gt;</w:t>
      </w:r>
    </w:p>
    <w:p>
      <w:r>
        <w:t xml:space="preserve">                                    &lt;a data-type="20160720104022018" title="市教育局"&gt;市教育局&lt;/a&gt;</w:t>
      </w:r>
    </w:p>
    <w:p>
      <w:r>
        <w:t xml:space="preserve">                                    &lt;a data-type="20160720104022019" title="市科技局"&gt;市科技局&lt;/a&gt;</w:t>
      </w:r>
    </w:p>
    <w:p>
      <w:r>
        <w:t xml:space="preserve">                                    &lt;a data-type="20160720104022020" title="市公安局"&gt;市公安局&lt;/a&gt;</w:t>
      </w:r>
    </w:p>
    <w:p>
      <w:r>
        <w:t xml:space="preserve">                                    &lt;a data-type="20160720104022022" title="市民政局"&gt;市民政局&lt;/a&gt;</w:t>
      </w:r>
    </w:p>
    <w:p>
      <w:r>
        <w:t xml:space="preserve">                                    &lt;a data-type="20160720104022023" title="市司法局"&gt;市司法局&lt;/a&gt;</w:t>
      </w:r>
    </w:p>
    <w:p>
      <w:r>
        <w:t xml:space="preserve">                                    &lt;a data-type="20160720104022024" title="市财政局"&gt;市财政局&lt;/a&gt;</w:t>
      </w:r>
    </w:p>
    <w:p>
      <w:r>
        <w:t xml:space="preserve">                                    &lt;a data-type="20160720104022026" title="市人力资源社会保障局"&gt;市人力资源社会保障局&lt;/a&gt;</w:t>
      </w:r>
    </w:p>
    <w:p>
      <w:r>
        <w:t xml:space="preserve">                                    &lt;a data-type="20160720104022027" title="市自然资源局"&gt;市自然资源局&lt;/a&gt;</w:t>
      </w:r>
    </w:p>
    <w:p>
      <w:r>
        <w:t xml:space="preserve">                                    &lt;a data-type="20160720104022038" title="市生态环境局"&gt;市生态环境局&lt;/a&gt;</w:t>
      </w:r>
    </w:p>
    <w:p>
      <w:r>
        <w:t xml:space="preserve">                                    &lt;a data-type="20160720104022028" title="市住房和城乡建设局"&gt;市住房和城乡建设局&lt;/a&gt;</w:t>
      </w:r>
    </w:p>
    <w:p>
      <w:r>
        <w:t xml:space="preserve">                                    &lt;a data-type="20160720104022029" title="市交通运输局"&gt;市交通运输局&lt;/a&gt;</w:t>
      </w:r>
    </w:p>
    <w:p>
      <w:r>
        <w:t xml:space="preserve">                                    &lt;a data-type="20160720104022030" title="市水利局"&gt;市水利局&lt;/a&gt;</w:t>
      </w:r>
    </w:p>
    <w:p>
      <w:r>
        <w:t xml:space="preserve">                                    &lt;a data-type="20160720104022031" title="市农业农村局"&gt;市农业农村局&lt;/a&gt;</w:t>
      </w:r>
    </w:p>
    <w:p>
      <w:r>
        <w:t xml:space="preserve">                                    &lt;a data-type="20160720104022033" title="市商务局"&gt;市商务局&lt;/a&gt;</w:t>
      </w:r>
    </w:p>
    <w:p>
      <w:r>
        <w:t xml:space="preserve">                                    &lt;a data-type="20160720104022034" title="市文化广电旅游局"&gt;市文化广电旅游局&lt;/a&gt;</w:t>
      </w:r>
    </w:p>
    <w:p>
      <w:r>
        <w:t xml:space="preserve">                                    &lt;a data-type="20160720104022035" title="市卫生健康委"&gt;市卫生健康委&lt;/a&gt;</w:t>
      </w:r>
    </w:p>
    <w:p>
      <w:r>
        <w:t xml:space="preserve">                                    &lt;a data-type="20190215175623975" title="市退役军人事务局"&gt;市退役军人事务局&lt;/a&gt;</w:t>
      </w:r>
    </w:p>
    <w:p>
      <w:r>
        <w:t xml:space="preserve">                                    &lt;a data-type="20160720104022045" title="市应急管理局"&gt;市应急管理局&lt;/a&gt;</w:t>
      </w:r>
    </w:p>
    <w:p>
      <w:r>
        <w:t xml:space="preserve">                                    &lt;a data-type="20160720104022037" title="市审计局"&gt;市审计局&lt;/a&gt;</w:t>
      </w:r>
    </w:p>
    <w:p>
      <w:r>
        <w:t xml:space="preserve">                                    &lt;a data-type="20160720104022060" title="市国资委"&gt;市国资委&lt;/a&gt;</w:t>
      </w:r>
    </w:p>
    <w:p>
      <w:r>
        <w:t xml:space="preserve">                                    &lt;a data-type="20160720104022087" title="市市场监管局"&gt;市市场监管局&lt;/a&gt;</w:t>
      </w:r>
    </w:p>
    <w:p>
      <w:r>
        <w:t xml:space="preserve">                                    &lt;a data-type="20160720104022039" title="市体育局"&gt;市体育局&lt;/a&gt;</w:t>
      </w:r>
    </w:p>
    <w:p>
      <w:r>
        <w:t xml:space="preserve">                                    &lt;a data-type="20160720104022041" title="市统计局"&gt;市统计局&lt;/a&gt;</w:t>
      </w:r>
    </w:p>
    <w:p>
      <w:r>
        <w:t xml:space="preserve">                                    &lt;a data-type="20160720104022049" title="市乡村振兴局"&gt;市乡村振兴局&lt;/a&gt;</w:t>
      </w:r>
    </w:p>
    <w:p>
      <w:r>
        <w:t xml:space="preserve">                                    &lt;a data-type="20160720104022050" title="市人防办"&gt;市人防办&lt;/a&gt;</w:t>
      </w:r>
    </w:p>
    <w:p>
      <w:r>
        <w:t xml:space="preserve">                                    &lt;a data-type="20160720104022052" title="市经济合作和外事局"&gt;市经济合作和外事局&lt;/a&gt;</w:t>
      </w:r>
    </w:p>
    <w:p>
      <w:r>
        <w:t xml:space="preserve">                                    &lt;a data-type="20160720104022032" title="广元市林业局"&gt;广元市林业局&lt;/a&gt;</w:t>
      </w:r>
    </w:p>
    <w:p>
      <w:r>
        <w:t xml:space="preserve">                                    &lt;a data-type="20190215181622318" title="市医保局"&gt;市医保局&lt;/a&gt;</w:t>
      </w:r>
    </w:p>
    <w:p>
      <w:r>
        <w:t xml:space="preserve">                                    &lt;a data-type="20160720104022124" title="市城管执法局"&gt;市城管执法局&lt;/a&gt;</w:t>
      </w:r>
    </w:p>
    <w:p>
      <w:r>
        <w:t xml:space="preserve">                                    &lt;a data-type="20160720104022047" title="广元经开区管委会"&gt;广元经开区管委会&lt;/a&gt;</w:t>
      </w:r>
    </w:p>
    <w:p>
      <w:r>
        <w:t xml:space="preserve">                                    &lt;a data-type="20160720104022101" title="市天然气管委会"&gt;市天然气管委会&lt;/a&gt;</w:t>
      </w:r>
    </w:p>
    <w:p>
      <w:r>
        <w:t xml:space="preserve">                                    &lt;a data-type="20160720104022126" title="市金融工作局"&gt;市金融工作局&lt;/a&gt;</w:t>
      </w:r>
    </w:p>
    <w:p>
      <w:r>
        <w:t xml:space="preserve">                                    &lt;a data-type="20170601171131066" title="市机关事务服务中心"&gt;市机关事务服务中心&lt;/a&gt;</w:t>
      </w:r>
    </w:p>
    <w:p>
      <w:r>
        <w:t xml:space="preserve">                                    &lt;a data-type="20160720104022064" title="市供销社"&gt;市供销社&lt;/a&gt;</w:t>
      </w:r>
    </w:p>
    <w:p>
      <w:r>
        <w:t xml:space="preserve">                                    &lt;a data-type="20160720104022077" title="广元国际铁路港管理委员会"&gt;广元国际铁路港管理委员会&lt;/a&gt;</w:t>
      </w:r>
    </w:p>
    <w:p>
      <w:r>
        <w:t xml:space="preserve">                                    &lt;a data-type="20160720104022074" title="市以工代赈事务中心"&gt;市以工代赈事务中心&lt;/a&gt;</w:t>
      </w:r>
    </w:p>
    <w:p>
      <w:r>
        <w:t xml:space="preserve">                                    &lt;a data-type="20160720104022048" title="市政务服务和公共资源交易中心"&gt;市政务服务和公共资源交易中心&lt;/a&gt;</w:t>
      </w:r>
    </w:p>
    <w:p>
      <w:r>
        <w:t xml:space="preserve">                                    &lt;a data-type="20160720104022063" title="市白龙湖管理局"&gt;市白龙湖管理局&lt;/a&gt;</w:t>
      </w:r>
    </w:p>
    <w:p>
      <w:r>
        <w:t xml:space="preserve">                                    &lt;a data-type="20160720104022062" title="市公积金中心"&gt;市公积金中心&lt;/a&gt;</w:t>
      </w:r>
    </w:p>
    <w:p>
      <w:r>
        <w:t xml:space="preserve">                                    &lt;a data-type="20170815105923126" title="市国土空间规划编制研究中心"&gt;市国土空间规划编制研究中心&lt;/a&gt;</w:t>
      </w:r>
    </w:p>
    <w:p>
      <w:r>
        <w:t xml:space="preserve">                                    &lt;a data-type="20201026162121848" title="市防震减灾服务中心"&gt;市防震减灾服务中心&lt;/a&gt;</w:t>
      </w:r>
    </w:p>
    <w:p>
      <w:r>
        <w:t xml:space="preserve">                                &lt;/dd&gt;                                </w:t>
      </w:r>
    </w:p>
    <w:p>
      <w:r>
        <w:t xml:space="preserve">                                &lt;input type="hidden" id="hidDeptId" name="did" value="" /&gt;</w:t>
      </w:r>
    </w:p>
    <w:p>
      <w:r>
        <w:t xml:space="preserve">                            &lt;/dl&gt;</w:t>
      </w:r>
    </w:p>
    <w:p>
      <w:r>
        <w:t xml:space="preserve">                                </w:t>
      </w:r>
    </w:p>
    <w:p>
      <w:r>
        <w:t xml:space="preserve">                            &lt;/div&gt;</w:t>
      </w:r>
    </w:p>
    <w:p>
      <w:r>
        <w:t xml:space="preserve">                            &lt;div id="timetype"&gt;</w:t>
      </w:r>
    </w:p>
    <w:p>
      <w:r>
        <w:t xml:space="preserve">                                &lt;dl&gt;</w:t>
      </w:r>
    </w:p>
    <w:p>
      <w:r>
        <w:t xml:space="preserve">                                    &lt;dt&gt;时间范围：&lt;/dt&gt;</w:t>
      </w:r>
    </w:p>
    <w:p>
      <w:r>
        <w:t xml:space="preserve">                                    &lt;dd&gt;</w:t>
      </w:r>
    </w:p>
    <w:p>
      <w:r>
        <w:t xml:space="preserve">                                        &lt;a data-type=""&gt;不限时间&lt;/a&gt;</w:t>
      </w:r>
    </w:p>
    <w:p>
      <w:r>
        <w:t xml:space="preserve">                                        &lt;a data-type="week"&gt;一周内&lt;/a&gt;</w:t>
      </w:r>
    </w:p>
    <w:p>
      <w:r>
        <w:t xml:space="preserve">                                        &lt;a data-type="month"&gt;一月内&lt;/a&gt;</w:t>
      </w:r>
    </w:p>
    <w:p>
      <w:r>
        <w:t xml:space="preserve">                                        &lt;a data-type="year"&gt;一年内&lt;/a&gt;</w:t>
      </w:r>
    </w:p>
    <w:p>
      <w:r>
        <w:t xml:space="preserve">                                    &lt;/dd&gt;</w:t>
      </w:r>
    </w:p>
    <w:p>
      <w:r>
        <w:t xml:space="preserve">                                    &lt;input type="hidden" id="hidDate" name="dt" value="" /&gt;</w:t>
      </w:r>
    </w:p>
    <w:p>
      <w:r>
        <w:t xml:space="preserve">                                    &lt;input type="hidden" id="hidStartTime" name="st" value="" /&gt;</w:t>
      </w:r>
    </w:p>
    <w:p>
      <w:r>
        <w:t xml:space="preserve">                                    &lt;input type="hidden" id="hidEndTime" name="et" value="" /&gt;</w:t>
      </w:r>
    </w:p>
    <w:p>
      <w:r>
        <w:t xml:space="preserve">                                &lt;/dl&gt;</w:t>
      </w:r>
    </w:p>
    <w:p>
      <w:r>
        <w:t xml:space="preserve">                            &lt;/div&gt;</w:t>
      </w:r>
    </w:p>
    <w:p>
      <w:r>
        <w:t xml:space="preserve">                        &lt;/div&gt;</w:t>
      </w:r>
    </w:p>
    <w:p>
      <w:r>
        <w:t xml:space="preserve">                        &lt;div class="sort-box" &gt;</w:t>
      </w:r>
    </w:p>
    <w:p>
      <w:r>
        <w:t xml:space="preserve">                            &lt;a class="first" data-type=""&gt;按相关排序&lt;/a&gt;</w:t>
      </w:r>
    </w:p>
    <w:p>
      <w:r>
        <w:t xml:space="preserve">                            &lt;a data-type="timedesc"&gt;按时间降序&lt;/a&gt;</w:t>
      </w:r>
    </w:p>
    <w:p>
      <w:r>
        <w:t xml:space="preserve">                            &lt;a data-type="timeasc"&gt;按时间升序&lt;/a&gt;</w:t>
      </w:r>
    </w:p>
    <w:p>
      <w:r>
        <w:t xml:space="preserve">                                </w:t>
      </w:r>
    </w:p>
    <w:p>
      <w:r>
        <w:t xml:space="preserve">                            &lt;span class="mun"&gt;关键词：&lt;i&gt;身份证号&lt;/i&gt; 共为您找到共约&lt;i&gt;1000&lt;/i&gt;条结果&lt;/span&gt;</w:t>
      </w:r>
    </w:p>
    <w:p>
      <w:r>
        <w:t xml:space="preserve">                            &lt;input type="hidden" id="hidOrder" name="ot" value="" /&gt;</w:t>
      </w:r>
    </w:p>
    <w:p>
      <w:r>
        <w:t xml:space="preserve">                        &lt;/div&gt;</w:t>
      </w:r>
    </w:p>
    <w:p/>
    <w:p>
      <w:r>
        <w:t xml:space="preserve">                    &lt;/div&gt;</w:t>
      </w:r>
    </w:p>
    <w:p>
      <w:r>
        <w:t xml:space="preserve">                &lt;/div&gt;</w:t>
      </w:r>
    </w:p>
    <w:p>
      <w:r>
        <w:t xml:space="preserve">                &lt;!--/分类导航--&gt;</w:t>
      </w:r>
    </w:p>
    <w:p>
      <w:r>
        <w:t xml:space="preserve">                </w:t>
      </w:r>
    </w:p>
    <w:p>
      <w:r>
        <w:t xml:space="preserve">                &lt;!--/分类折叠--&gt;</w:t>
      </w:r>
    </w:p>
    <w:p>
      <w:r>
        <w:t xml:space="preserve">               </w:t>
      </w:r>
    </w:p>
    <w:p>
      <w:r>
        <w:t xml:space="preserve">                &lt;!--/分类折叠--&gt;</w:t>
      </w:r>
    </w:p>
    <w:p/>
    <w:p/>
    <w:p>
      <w:r>
        <w:t xml:space="preserve">                  </w:t>
      </w:r>
    </w:p>
    <w:p>
      <w:r>
        <w:t xml:space="preserve">                &lt;div class="sou-body-list01"&gt;</w:t>
      </w:r>
    </w:p>
    <w:p>
      <w:r>
        <w:t xml:space="preserve">                    &lt;div class="sou-body-h1"&gt;</w:t>
      </w:r>
    </w:p>
    <w:p>
      <w:r>
        <w:t xml:space="preserve">                        &lt;i&gt;身份证号&lt;/i&gt;的最新消息</w:t>
      </w:r>
    </w:p>
    <w:p>
      <w:r>
        <w:t xml:space="preserve">                    &lt;/div&gt;</w:t>
      </w:r>
    </w:p>
    <w:p>
      <w:r>
        <w:t xml:space="preserve">                    &lt;div class="sou-ul01"&gt;</w:t>
      </w:r>
    </w:p>
    <w:p>
      <w:r>
        <w:t xml:space="preserve">                        &lt;ul&gt;</w:t>
      </w:r>
    </w:p>
    <w:p>
      <w:r>
        <w:t xml:space="preserve">                            </w:t>
      </w:r>
    </w:p>
    <w:p>
      <w:r>
        <w:t xml:space="preserve">                            &lt;li&gt;</w:t>
      </w:r>
    </w:p>
    <w:p>
      <w:r>
        <w:t xml:space="preserve">                                &lt;a target="_blank" href="http://www.cngy.gov.cn/artic/show/20161103095447423.html"&gt;公民可凭&lt;font color='red'&gt;身份证号&lt;/font&gt;“一网通办”&lt;/a&gt;</w:t>
      </w:r>
    </w:p>
    <w:p>
      <w:r>
        <w:t xml:space="preserve">                                &lt;span style="padding-left: 20px;"&gt;2016-11-03&lt;/span&gt;</w:t>
      </w:r>
    </w:p>
    <w:p>
      <w:r>
        <w:t xml:space="preserve">                            &lt;/li&gt;</w:t>
      </w:r>
    </w:p>
    <w:p>
      <w:r>
        <w:t xml:space="preserve">                            </w:t>
      </w:r>
    </w:p>
    <w:p>
      <w:r>
        <w:t xml:space="preserve">                        &lt;/ul&gt;</w:t>
      </w:r>
    </w:p>
    <w:p>
      <w:r>
        <w:t xml:space="preserve">                    &lt;/div&gt;</w:t>
      </w:r>
    </w:p>
    <w:p>
      <w:r>
        <w:t xml:space="preserve">                &lt;/div&gt;</w:t>
      </w:r>
    </w:p>
    <w:p>
      <w:r>
        <w:t xml:space="preserve">                </w:t>
      </w:r>
    </w:p>
    <w:p>
      <w:r>
        <w:t xml:space="preserve">                &lt;!--普通信息展示--&gt;</w:t>
      </w:r>
    </w:p>
    <w:p>
      <w:r>
        <w:t xml:space="preserve">                &lt;div class="sou-ul02"&gt;</w:t>
      </w:r>
    </w:p>
    <w:p>
      <w:r>
        <w:t xml:space="preserve">                    &lt;ul&gt;</w:t>
      </w:r>
    </w:p>
    <w:p>
      <w:r>
        <w:t xml:space="preserve">                        </w:t>
      </w:r>
    </w:p>
    <w:p>
      <w:r>
        <w:t xml:space="preserve">                        &lt;!-----部门信箱------&gt;</w:t>
      </w:r>
    </w:p>
    <w:p>
      <w:r>
        <w:t xml:space="preserve">                        </w:t>
      </w:r>
    </w:p>
    <w:p>
      <w:r>
        <w:t xml:space="preserve">                        </w:t>
      </w:r>
    </w:p>
    <w:p>
      <w:r>
        <w:t xml:space="preserve">                        &lt;li&gt;</w:t>
      </w:r>
    </w:p>
    <w:p>
      <w:r>
        <w:t xml:space="preserve">                            &lt;h1&gt;</w:t>
      </w:r>
    </w:p>
    <w:p>
      <w:r>
        <w:t xml:space="preserve">                                &lt;i&gt;政务信息&lt;/i&gt;</w:t>
      </w:r>
    </w:p>
    <w:p>
      <w:r>
        <w:t xml:space="preserve">                                &lt;a target="_blank" href="http://zrzy.cngy.gov.cn/new/detail/20200612150209953.html"&gt;继承公示（王飞）&lt;/a&gt;</w:t>
      </w:r>
    </w:p>
    <w:p>
      <w:r>
        <w:t xml:space="preserve">                            &lt;/h1&gt;</w:t>
      </w:r>
    </w:p>
    <w:p>
      <w:r>
        <w:t xml:space="preserve">                            &lt;p&gt;</w:t>
      </w:r>
    </w:p>
    <w:p>
      <w:r>
        <w:t xml:space="preserve">                                </w:t>
      </w:r>
    </w:p>
    <w:p>
      <w:r>
        <w:t xml:space="preserve">                                &lt;span&gt;王飞（&lt;font color='red'&gt;身份证号&lt;/font&gt;：612301198909272118）于2020年6月8日向广元市不动产登记中心申请办理因继承父亲王和平名下的份额取得房屋所有权、国有建设用地使用权登记。按照《不动产操作规范》的1.8.6.5条规定，拟将龙丽平（&lt;font color='red'&gt;身份证号&lt;/font&gt;：612301196410184021）和王和平（&lt;font color='red'&gt;身份证号&lt;/font&gt;：612301196510144211）、胥春容（&lt;font color='red'&gt;身份证号&lt;/font&gt;：510921197809211527）、涂强（&lt;font color='red'&gt;身份证号&lt;/font&gt;：51092219770512509X）、魏小燕（&lt;font color='red'&gt;身份证号&lt;/font&gt;：511022198108216600）、刘玉山（身…&lt;/span&gt;</w:t>
      </w:r>
    </w:p>
    <w:p>
      <w:r>
        <w:t xml:space="preserve">                            &lt;/p&gt;</w:t>
      </w:r>
    </w:p>
    <w:p>
      <w:r>
        <w:t xml:space="preserve">                            &lt;h2&gt;</w:t>
      </w:r>
    </w:p>
    <w:p/>
    <w:p>
      <w:r>
        <w:t xml:space="preserve">                              </w:t>
      </w:r>
    </w:p>
    <w:p>
      <w:r>
        <w:t xml:space="preserve">                                市自然资源局</w:t>
      </w:r>
    </w:p>
    <w:p>
      <w:r>
        <w:t xml:space="preserve">                               </w:t>
      </w:r>
    </w:p>
    <w:p>
      <w:r>
        <w:t xml:space="preserve">                                </w:t>
      </w:r>
    </w:p>
    <w:p>
      <w:r>
        <w:t xml:space="preserve">                                &lt;span style="padding-left: 10px;"&gt;2020-06-12&lt;/span&gt;</w:t>
      </w:r>
    </w:p>
    <w:p>
      <w:r>
        <w:t xml:space="preserve">                                </w:t>
      </w:r>
    </w:p>
    <w:p>
      <w:r>
        <w:t xml:space="preserve">                                &lt;span style="padding-left: 10px; display: none;"&gt;http://zrzy.cngy.gov.cn/new/detail/20200612150209953.html&lt;/span&gt;&lt;/h2&gt;</w:t>
      </w:r>
    </w:p>
    <w:p>
      <w:r>
        <w:t xml:space="preserve">                        &lt;/li&gt;</w:t>
      </w:r>
    </w:p>
    <w:p>
      <w:r>
        <w:t xml:space="preserve">                        </w:t>
      </w:r>
    </w:p>
    <w:p>
      <w:r>
        <w:t xml:space="preserve">                        &lt;!-----部门信箱------&gt;</w:t>
      </w:r>
    </w:p>
    <w:p>
      <w:r>
        <w:t xml:space="preserve">                        </w:t>
      </w:r>
    </w:p>
    <w:p>
      <w:r>
        <w:t xml:space="preserve">                        </w:t>
      </w:r>
    </w:p>
    <w:p>
      <w:r>
        <w:t xml:space="preserve">                        &lt;li&gt;</w:t>
      </w:r>
    </w:p>
    <w:p>
      <w:r>
        <w:t xml:space="preserve">                            &lt;h1&gt;</w:t>
      </w:r>
    </w:p>
    <w:p>
      <w:r>
        <w:t xml:space="preserve">                                &lt;i&gt;政务信息&lt;/i&gt;</w:t>
      </w:r>
    </w:p>
    <w:p>
      <w:r>
        <w:t xml:space="preserve">                                &lt;a target="_blank" href="http://zrzy.cngy.gov.cn/new/detail/20200628163457513.html"&gt;继承公示（  赵妍雨）&lt;/a&gt;</w:t>
      </w:r>
    </w:p>
    <w:p>
      <w:r>
        <w:t xml:space="preserve">                            &lt;/h1&gt;</w:t>
      </w:r>
    </w:p>
    <w:p>
      <w:r>
        <w:t xml:space="preserve">                            &lt;p&gt;</w:t>
      </w:r>
    </w:p>
    <w:p>
      <w:r>
        <w:t xml:space="preserve">                                </w:t>
      </w:r>
    </w:p>
    <w:p>
      <w:r>
        <w:t xml:space="preserve">                                &lt;span&gt;赵妍雨（&lt;font color='red'&gt;身份证号&lt;/font&gt;：51081220170616004X）于2020年6月23日向广元市不动产登记中心申请办理因继承取得房屋所有权、国有建设用地使用权登记。按照《不动产操作规范》1.8.6.5条的规定，拟将赵远华（&lt;font color='red'&gt;身份证号&lt;/font&gt;：510811199202172278）和赵义明（&lt;font color='red'&gt;身份证号&lt;/font&gt;：510802196805073711）和权玉华（&lt;font color='red'&gt;身份证号&lt;/font&gt;：510802197008013729）名下按份共有位于广元市利州区东坝办事处利州东路雪峰1号安置点皓鹏&amp;#183;景园1栋1-7-1号住房一套，建筑面积123.13…&lt;/span&gt;</w:t>
      </w:r>
    </w:p>
    <w:p>
      <w:r>
        <w:t xml:space="preserve">                            &lt;/p&gt;</w:t>
      </w:r>
    </w:p>
    <w:p>
      <w:r>
        <w:t xml:space="preserve">                            &lt;h2&gt;</w:t>
      </w:r>
    </w:p>
    <w:p/>
    <w:p>
      <w:r>
        <w:t xml:space="preserve">                              </w:t>
      </w:r>
    </w:p>
    <w:p>
      <w:r>
        <w:t xml:space="preserve">                                市自然资源局</w:t>
      </w:r>
    </w:p>
    <w:p>
      <w:r>
        <w:t xml:space="preserve">                               </w:t>
      </w:r>
    </w:p>
    <w:p>
      <w:r>
        <w:t xml:space="preserve">                                </w:t>
      </w:r>
    </w:p>
    <w:p>
      <w:r>
        <w:t xml:space="preserve">                                &lt;span style="padding-left: 10px;"&gt;2020-06-28&lt;/span&gt;</w:t>
      </w:r>
    </w:p>
    <w:p>
      <w:r>
        <w:t xml:space="preserve">                                </w:t>
      </w:r>
    </w:p>
    <w:p>
      <w:r>
        <w:t xml:space="preserve">                                &lt;span style="padding-left: 10px; display: none;"&gt;http://zrzy.cngy.gov.cn/new/detail/20200628163457513.html&lt;/span&gt;&lt;/h2&gt;</w:t>
      </w:r>
    </w:p>
    <w:p>
      <w:r>
        <w:t xml:space="preserve">                        &lt;/li&gt;</w:t>
      </w:r>
    </w:p>
    <w:p>
      <w:r>
        <w:t xml:space="preserve">                        </w:t>
      </w:r>
    </w:p>
    <w:p>
      <w:r>
        <w:t xml:space="preserve">                        &lt;!-----部门信箱------&gt;</w:t>
      </w:r>
    </w:p>
    <w:p>
      <w:r>
        <w:t xml:space="preserve">                        </w:t>
      </w:r>
    </w:p>
    <w:p>
      <w:r>
        <w:t xml:space="preserve">                        </w:t>
      </w:r>
    </w:p>
    <w:p>
      <w:r>
        <w:t xml:space="preserve">                        &lt;li&gt;</w:t>
      </w:r>
    </w:p>
    <w:p>
      <w:r>
        <w:t xml:space="preserve">                            &lt;h1&gt;</w:t>
      </w:r>
    </w:p>
    <w:p>
      <w:r>
        <w:t xml:space="preserve">                                &lt;i&gt;政务信息&lt;/i&gt;</w:t>
      </w:r>
    </w:p>
    <w:p>
      <w:r>
        <w:t xml:space="preserve">                                &lt;a target="_blank" href="http://zrzy.cngy.gov.cn/new/detail/20200715164930876.html"&gt;继承公示（杨忠杰、杨佳萍）&lt;/a&gt;</w:t>
      </w:r>
    </w:p>
    <w:p>
      <w:r>
        <w:t xml:space="preserve">                            &lt;/h1&gt;</w:t>
      </w:r>
    </w:p>
    <w:p>
      <w:r>
        <w:t xml:space="preserve">                            &lt;p&gt;</w:t>
      </w:r>
    </w:p>
    <w:p>
      <w:r>
        <w:t xml:space="preserve">                                </w:t>
      </w:r>
    </w:p>
    <w:p>
      <w:r>
        <w:t xml:space="preserve">                                &lt;span&gt;杨忠杰（&lt;font color='red'&gt;身份证号&lt;/font&gt;：510802195207020033）和杨佳萍（&lt;font color='red'&gt;身份证号&lt;/font&gt;：510802195401300725）于2020年7月2日向广元市不动产登记中心申请办理因继承取得房屋所有权、国有建设用地使用权登记。按照《不动产操作规范》1.8.6.5的规定，拟将杨忠杰（&lt;font color='red'&gt;身份证号&lt;/font&gt;：510802195207020033）和余兰芝（&lt;font color='red'&gt;身份证号&lt;/font&gt;：510802195108030068）、吴子英（&lt;font color='red'&gt;身份证号&lt;/font&gt;：510802192902200024）名下按份共有(杨忠杰25%、余兰芝25%、吴子英50%)位于广元市利州区嘉陵办事处…&lt;/span&gt;</w:t>
      </w:r>
    </w:p>
    <w:p>
      <w:r>
        <w:t xml:space="preserve">                            &lt;/p&gt;</w:t>
      </w:r>
    </w:p>
    <w:p>
      <w:r>
        <w:t xml:space="preserve">                            &lt;h2&gt;</w:t>
      </w:r>
    </w:p>
    <w:p/>
    <w:p>
      <w:r>
        <w:t xml:space="preserve">                              </w:t>
      </w:r>
    </w:p>
    <w:p>
      <w:r>
        <w:t xml:space="preserve">                                市自然资源局</w:t>
      </w:r>
    </w:p>
    <w:p>
      <w:r>
        <w:t xml:space="preserve">                               </w:t>
      </w:r>
    </w:p>
    <w:p>
      <w:r>
        <w:t xml:space="preserve">                                </w:t>
      </w:r>
    </w:p>
    <w:p>
      <w:r>
        <w:t xml:space="preserve">                                &lt;span style="padding-left: 10px;"&gt;2020-07-15&lt;/span&gt;</w:t>
      </w:r>
    </w:p>
    <w:p>
      <w:r>
        <w:t xml:space="preserve">                                </w:t>
      </w:r>
    </w:p>
    <w:p>
      <w:r>
        <w:t xml:space="preserve">                                &lt;span style="padding-left: 10px; display: none;"&gt;http://zrzy.cngy.gov.cn/new/detail/20200715164930876.html&lt;/span&gt;&lt;/h2&gt;</w:t>
      </w:r>
    </w:p>
    <w:p>
      <w:r>
        <w:t xml:space="preserve">                        &lt;/li&gt;</w:t>
      </w:r>
    </w:p>
    <w:p>
      <w:r>
        <w:t xml:space="preserve">                        </w:t>
      </w:r>
    </w:p>
    <w:p>
      <w:r>
        <w:t xml:space="preserve">                        &lt;!-----部门信箱------&gt;</w:t>
      </w:r>
    </w:p>
    <w:p>
      <w:r>
        <w:t xml:space="preserve">                        </w:t>
      </w:r>
    </w:p>
    <w:p>
      <w:r>
        <w:t xml:space="preserve">                        </w:t>
      </w:r>
    </w:p>
    <w:p>
      <w:r>
        <w:t xml:space="preserve">                        &lt;li&gt;</w:t>
      </w:r>
    </w:p>
    <w:p>
      <w:r>
        <w:t xml:space="preserve">                            &lt;h1&gt;</w:t>
      </w:r>
    </w:p>
    <w:p>
      <w:r>
        <w:t xml:space="preserve">                                &lt;i&gt;政务信息&lt;/i&gt;</w:t>
      </w:r>
    </w:p>
    <w:p>
      <w:r>
        <w:t xml:space="preserve">                                &lt;a target="_blank" href="http://zrzy.cngy.gov.cn/new/detail/20190404153400488.html"&gt;继承公示（廖学军、廖蓉、廖卫东、廖红卫）&lt;/a&gt;</w:t>
      </w:r>
    </w:p>
    <w:p>
      <w:r>
        <w:t xml:space="preserve">                            &lt;/h1&gt;</w:t>
      </w:r>
    </w:p>
    <w:p>
      <w:r>
        <w:t xml:space="preserve">                            &lt;p&gt;</w:t>
      </w:r>
    </w:p>
    <w:p>
      <w:r>
        <w:t xml:space="preserve">                                </w:t>
      </w:r>
    </w:p>
    <w:p>
      <w:r>
        <w:t xml:space="preserve">                                &lt;span&gt;廖学军（&lt;font color='red'&gt;身份证号&lt;/font&gt;：510802196808230436），廖蓉（&lt;font color='red'&gt;身份证号&lt;/font&gt;：51080219630904046X），廖卫东（&lt;font color='red'&gt;身份证号&lt;/font&gt;：510802196102200016），廖红卫（&lt;font color='red'&gt;身份证号&lt;/font&gt;：51080219650901002X），于 2019 年 04月03日向广元市不动产登记中心申请办理因继承取得房屋所有权、国有建设用地使用权登记。按照《不动产登记暂行条例》、《不动产登记暂行条例实施细则》、《不动产操作规范》的规定，拟将廖学军（&lt;font color='red'&gt;身份证号&lt;/font&gt;：510802196808230436），廖蓉（&lt;font color='red'&gt;身份证号&lt;/font&gt;…&lt;/span&gt;</w:t>
      </w:r>
    </w:p>
    <w:p>
      <w:r>
        <w:t xml:space="preserve">                            &lt;/p&gt;</w:t>
      </w:r>
    </w:p>
    <w:p>
      <w:r>
        <w:t xml:space="preserve">                            &lt;h2&gt;</w:t>
      </w:r>
    </w:p>
    <w:p/>
    <w:p>
      <w:r>
        <w:t xml:space="preserve">                              </w:t>
      </w:r>
    </w:p>
    <w:p>
      <w:r>
        <w:t xml:space="preserve">                                市自然资源局</w:t>
      </w:r>
    </w:p>
    <w:p>
      <w:r>
        <w:t xml:space="preserve">                               </w:t>
      </w:r>
    </w:p>
    <w:p>
      <w:r>
        <w:t xml:space="preserve">                                </w:t>
      </w:r>
    </w:p>
    <w:p>
      <w:r>
        <w:t xml:space="preserve">                                &lt;span style="padding-left: 10px;"&gt;2019-04-04&lt;/span&gt;</w:t>
      </w:r>
    </w:p>
    <w:p>
      <w:r>
        <w:t xml:space="preserve">                                </w:t>
      </w:r>
    </w:p>
    <w:p>
      <w:r>
        <w:t xml:space="preserve">                                &lt;span style="padding-left: 10px; display: none;"&gt;http://zrzy.cngy.gov.cn/new/detail/20190404153400488.html&lt;/span&gt;&lt;/h2&gt;</w:t>
      </w:r>
    </w:p>
    <w:p>
      <w:r>
        <w:t xml:space="preserve">                        &lt;/li&gt;</w:t>
      </w:r>
    </w:p>
    <w:p>
      <w:r>
        <w:t xml:space="preserve">                        </w:t>
      </w:r>
    </w:p>
    <w:p>
      <w:r>
        <w:t xml:space="preserve">                        &lt;!-----部门信箱------&gt;</w:t>
      </w:r>
    </w:p>
    <w:p>
      <w:r>
        <w:t xml:space="preserve">                        </w:t>
      </w:r>
    </w:p>
    <w:p>
      <w:r>
        <w:t xml:space="preserve">                        </w:t>
      </w:r>
    </w:p>
    <w:p>
      <w:r>
        <w:t xml:space="preserve">                        &lt;li&gt;</w:t>
      </w:r>
    </w:p>
    <w:p>
      <w:r>
        <w:t xml:space="preserve">                            &lt;h1&gt;</w:t>
      </w:r>
    </w:p>
    <w:p>
      <w:r>
        <w:t xml:space="preserve">                                &lt;i&gt;政务信息&lt;/i&gt;</w:t>
      </w:r>
    </w:p>
    <w:p>
      <w:r>
        <w:t xml:space="preserve">                                &lt;a target="_blank" href="http://zrzy.cngy.gov.cn/new/detail/20200617163228131.html"&gt;继承公示（王海）&lt;/a&gt;</w:t>
      </w:r>
    </w:p>
    <w:p>
      <w:r>
        <w:t xml:space="preserve">                            &lt;/h1&gt;</w:t>
      </w:r>
    </w:p>
    <w:p>
      <w:r>
        <w:t xml:space="preserve">                            &lt;p&gt;</w:t>
      </w:r>
    </w:p>
    <w:p>
      <w:r>
        <w:t xml:space="preserve">                                </w:t>
      </w:r>
    </w:p>
    <w:p>
      <w:r>
        <w:t xml:space="preserve">                                &lt;span&gt;王海（&lt;font color='red'&gt;身份证号&lt;/font&gt;：510823198811012270）于2020年6月12日向广元市不动产登记中心申请办理因继承取得房屋所有权、国有建设用地使用权登记。按照《不动产操作规范》1.8.6.5的规定，拟将王国斌（&lt;font color='red'&gt;身份证号&lt;/font&gt;：510823196406242276）和白碧秀（&lt;font color='red'&gt;身份证号&lt;/font&gt;：510823196803102285）名下共同共有位于广元市利州区嘉陵办事处东街与北街交汇处图腾&amp;#183;海博春天中心广场1栋6-220号商业服务用房一间，建筑面积17.27平方米，土地分摊面积0.95平方米…&lt;/span&gt;</w:t>
      </w:r>
    </w:p>
    <w:p>
      <w:r>
        <w:t xml:space="preserve">                            &lt;/p&gt;</w:t>
      </w:r>
    </w:p>
    <w:p>
      <w:r>
        <w:t xml:space="preserve">                            &lt;h2&gt;</w:t>
      </w:r>
    </w:p>
    <w:p/>
    <w:p>
      <w:r>
        <w:t xml:space="preserve">                              </w:t>
      </w:r>
    </w:p>
    <w:p>
      <w:r>
        <w:t xml:space="preserve">                                市自然资源局</w:t>
      </w:r>
    </w:p>
    <w:p>
      <w:r>
        <w:t xml:space="preserve">                               </w:t>
      </w:r>
    </w:p>
    <w:p>
      <w:r>
        <w:t xml:space="preserve">                                </w:t>
      </w:r>
    </w:p>
    <w:p>
      <w:r>
        <w:t xml:space="preserve">                                &lt;span style="padding-left: 10px;"&gt;2020-06-17&lt;/span&gt;</w:t>
      </w:r>
    </w:p>
    <w:p>
      <w:r>
        <w:t xml:space="preserve">                                </w:t>
      </w:r>
    </w:p>
    <w:p>
      <w:r>
        <w:t xml:space="preserve">                                &lt;span style="padding-left: 10px; display: none;"&gt;http://zrzy.cngy.gov.cn/new/detail/20200617163228131.html&lt;/span&gt;&lt;/h2&gt;</w:t>
      </w:r>
    </w:p>
    <w:p>
      <w:r>
        <w:t xml:space="preserve">                        &lt;/li&gt;</w:t>
      </w:r>
    </w:p>
    <w:p>
      <w:r>
        <w:t xml:space="preserve">                        </w:t>
      </w:r>
    </w:p>
    <w:p>
      <w:r>
        <w:t xml:space="preserve">                        &lt;!-----部门信箱------&gt;</w:t>
      </w:r>
    </w:p>
    <w:p>
      <w:r>
        <w:t xml:space="preserve">                        </w:t>
      </w:r>
    </w:p>
    <w:p>
      <w:r>
        <w:t xml:space="preserve">                        </w:t>
      </w:r>
    </w:p>
    <w:p>
      <w:r>
        <w:t xml:space="preserve">                        &lt;li&gt;</w:t>
      </w:r>
    </w:p>
    <w:p>
      <w:r>
        <w:t xml:space="preserve">                            &lt;h1&gt;</w:t>
      </w:r>
    </w:p>
    <w:p>
      <w:r>
        <w:t xml:space="preserve">                                &lt;i&gt;政务信息&lt;/i&gt;</w:t>
      </w:r>
    </w:p>
    <w:p>
      <w:r>
        <w:t xml:space="preserve">                                &lt;a target="_blank" href="http://zrzy.cngy.gov.cn/new/detail/20200420104818643.html"&gt;继承公示（汤丽君、杜莺娥、杜银燕）&lt;/a&gt;</w:t>
      </w:r>
    </w:p>
    <w:p>
      <w:r>
        <w:t xml:space="preserve">                            &lt;/h1&gt;</w:t>
      </w:r>
    </w:p>
    <w:p>
      <w:r>
        <w:t xml:space="preserve">                            &lt;p&gt;</w:t>
      </w:r>
    </w:p>
    <w:p>
      <w:r>
        <w:t xml:space="preserve">                                </w:t>
      </w:r>
    </w:p>
    <w:p>
      <w:r>
        <w:t xml:space="preserve">                                &lt;span&gt;汤丽君（&lt;font color='red'&gt;身份证号&lt;/font&gt;：510802195009110046）、杜莺娥（&lt;font color='red'&gt;身份证号&lt;/font&gt;：510802197111180082）、杜银燕（&lt;font color='red'&gt;身份证号&lt;/font&gt;：510802197411280026）于2020年4月14日向广元市不动产登记中心申请办理因继承取得房屋所有权、国有建设用地使用权登记。按照1.8.6.5条的规定，拟将杜鸣云（&lt;font color='red'&gt;身份证号&lt;/font&gt;：510802500520001）、汤丽君（&lt;font color='red'&gt;身份证号&lt;/font&gt;：510802195009110046）共同共有位于广元市利州区嘉陵办事处北街229号原广元市贸易局住宅楼前楼1-6-2号住宅一套，建筑…&lt;/span&gt;</w:t>
      </w:r>
    </w:p>
    <w:p>
      <w:r>
        <w:t xml:space="preserve">                            &lt;/p&gt;</w:t>
      </w:r>
    </w:p>
    <w:p>
      <w:r>
        <w:t xml:space="preserve">                            &lt;h2&gt;</w:t>
      </w:r>
    </w:p>
    <w:p/>
    <w:p>
      <w:r>
        <w:t xml:space="preserve">                              </w:t>
      </w:r>
    </w:p>
    <w:p>
      <w:r>
        <w:t xml:space="preserve">                                市自然资源局</w:t>
      </w:r>
    </w:p>
    <w:p>
      <w:r>
        <w:t xml:space="preserve">                               </w:t>
      </w:r>
    </w:p>
    <w:p>
      <w:r>
        <w:t xml:space="preserve">                                </w:t>
      </w:r>
    </w:p>
    <w:p>
      <w:r>
        <w:t xml:space="preserve">                                &lt;span style="padding-left: 10px;"&gt;2020-04-20&lt;/span&gt;</w:t>
      </w:r>
    </w:p>
    <w:p>
      <w:r>
        <w:t xml:space="preserve">                                </w:t>
      </w:r>
    </w:p>
    <w:p>
      <w:r>
        <w:t xml:space="preserve">                                &lt;span style="padding-left: 10px; display: none;"&gt;http://zrzy.cngy.gov.cn/new/detail/20200420104818643.html&lt;/span&gt;&lt;/h2&gt;</w:t>
      </w:r>
    </w:p>
    <w:p>
      <w:r>
        <w:t xml:space="preserve">                        &lt;/li&gt;</w:t>
      </w:r>
    </w:p>
    <w:p>
      <w:r>
        <w:t xml:space="preserve">                        </w:t>
      </w:r>
    </w:p>
    <w:p>
      <w:r>
        <w:t xml:space="preserve">                        &lt;!-----部门信箱------&gt;</w:t>
      </w:r>
    </w:p>
    <w:p>
      <w:r>
        <w:t xml:space="preserve">                        </w:t>
      </w:r>
    </w:p>
    <w:p>
      <w:r>
        <w:t xml:space="preserve">                        </w:t>
      </w:r>
    </w:p>
    <w:p>
      <w:r>
        <w:t xml:space="preserve">                        &lt;li&gt;</w:t>
      </w:r>
    </w:p>
    <w:p>
      <w:r>
        <w:t xml:space="preserve">                            &lt;h1&gt;</w:t>
      </w:r>
    </w:p>
    <w:p>
      <w:r>
        <w:t xml:space="preserve">                                &lt;i&gt;政务信息&lt;/i&gt;</w:t>
      </w:r>
    </w:p>
    <w:p>
      <w:r>
        <w:t xml:space="preserve">                                &lt;a target="_blank" href="http://zrzy.cngy.gov.cn/new/detail/20191230143730814.html"&gt;继承公示（刘园红果）&lt;/a&gt;</w:t>
      </w:r>
    </w:p>
    <w:p>
      <w:r>
        <w:t xml:space="preserve">                            &lt;/h1&gt;</w:t>
      </w:r>
    </w:p>
    <w:p>
      <w:r>
        <w:t xml:space="preserve">                            &lt;p&gt;</w:t>
      </w:r>
    </w:p>
    <w:p>
      <w:r>
        <w:t xml:space="preserve">                                </w:t>
      </w:r>
    </w:p>
    <w:p>
      <w:r>
        <w:t xml:space="preserve">                                &lt;span&gt;刘园红果(&lt;font color='red'&gt;身份证号&lt;/font&gt;：510802199306051722）于2019年12月23日向广元市不动产登记中心申请办理因继承取得房屋所有权、国有建设用地使用权登记。按照《不动产登记暂行条例》、《不动产登记暂行条例实施细则》、《不动产操作规范》的规定，拟将赵鸿（&lt;font color='red'&gt;身份证号&lt;/font&gt;：510802197007250423）和刘强(&lt;font color='red'&gt;身份证号&lt;/font&gt;：510802196508130732）、赵玲(&lt;font color='red'&gt;身份证号&lt;/font&gt;：510802196303310043）、杨利军(&lt;font color='red'&gt;身份证号&lt;/font&gt;：510802195802180015）、赵伟(&lt;font color='red'&gt;身份证号&lt;/font&gt;：51080219681…&lt;/span&gt;</w:t>
      </w:r>
    </w:p>
    <w:p>
      <w:r>
        <w:t xml:space="preserve">                            &lt;/p&gt;</w:t>
      </w:r>
    </w:p>
    <w:p>
      <w:r>
        <w:t xml:space="preserve">                            &lt;h2&gt;</w:t>
      </w:r>
    </w:p>
    <w:p/>
    <w:p>
      <w:r>
        <w:t xml:space="preserve">                              </w:t>
      </w:r>
    </w:p>
    <w:p>
      <w:r>
        <w:t xml:space="preserve">                                市自然资源局</w:t>
      </w:r>
    </w:p>
    <w:p>
      <w:r>
        <w:t xml:space="preserve">                               </w:t>
      </w:r>
    </w:p>
    <w:p>
      <w:r>
        <w:t xml:space="preserve">                                </w:t>
      </w:r>
    </w:p>
    <w:p>
      <w:r>
        <w:t xml:space="preserve">                                &lt;span style="padding-left: 10px;"&gt;2019-12-30&lt;/span&gt;</w:t>
      </w:r>
    </w:p>
    <w:p>
      <w:r>
        <w:t xml:space="preserve">                                </w:t>
      </w:r>
    </w:p>
    <w:p>
      <w:r>
        <w:t xml:space="preserve">                                &lt;span style="padding-left: 10px; display: none;"&gt;http://zrzy.cngy.gov.cn/new/detail/20191230143730814.html&lt;/span&gt;&lt;/h2&gt;</w:t>
      </w:r>
    </w:p>
    <w:p>
      <w:r>
        <w:t xml:space="preserve">                        &lt;/li&gt;</w:t>
      </w:r>
    </w:p>
    <w:p>
      <w:r>
        <w:t xml:space="preserve">                        </w:t>
      </w:r>
    </w:p>
    <w:p>
      <w:r>
        <w:t xml:space="preserve">                        &lt;!-----部门信箱------&gt;</w:t>
      </w:r>
    </w:p>
    <w:p>
      <w:r>
        <w:t xml:space="preserve">                        </w:t>
      </w:r>
    </w:p>
    <w:p>
      <w:r>
        <w:t xml:space="preserve">                        </w:t>
      </w:r>
    </w:p>
    <w:p>
      <w:r>
        <w:t xml:space="preserve">                        &lt;li&gt;</w:t>
      </w:r>
    </w:p>
    <w:p>
      <w:r>
        <w:t xml:space="preserve">                            &lt;h1&gt;</w:t>
      </w:r>
    </w:p>
    <w:p>
      <w:r>
        <w:t xml:space="preserve">                                &lt;i&gt;政务信息&lt;/i&gt;</w:t>
      </w:r>
    </w:p>
    <w:p>
      <w:r>
        <w:t xml:space="preserve">                                &lt;a target="_blank" href="http://zrzy.cngy.gov.cn/new/detail/20200922151848673.html"&gt;继承公示（丁进刚、党永华）&lt;/a&gt;</w:t>
      </w:r>
    </w:p>
    <w:p>
      <w:r>
        <w:t xml:space="preserve">                            &lt;/h1&gt;</w:t>
      </w:r>
    </w:p>
    <w:p>
      <w:r>
        <w:t xml:space="preserve">                            &lt;p&gt;</w:t>
      </w:r>
    </w:p>
    <w:p>
      <w:r>
        <w:t xml:space="preserve">                                </w:t>
      </w:r>
    </w:p>
    <w:p>
      <w:r>
        <w:t xml:space="preserve">                                &lt;span&gt;丁进刚（&lt;font color='red'&gt;身份证号&lt;/font&gt;：510802197202120093）于2020年8月3日向广元市不动产登记中心申请办理因继承取得房屋所有权、国有建设用地使用权登记。按照《不动产操作规范》1.8.6.5的规定，拟将刘兴贵（&lt;font color='red'&gt;身份证号&lt;/font&gt;：510802194111151739）和党永华（&lt;font color='red'&gt;身份证号&lt;/font&gt;：510802195012020041）名下共同共有位于广元市利州区东坝办事处滨河路13号（城建开发公司宿舍）1幢2-1-2号住房一套，建筑面积82.37平方米，土地分摊面积14.95平方米；不动产权证书号为…&lt;/span&gt;</w:t>
      </w:r>
    </w:p>
    <w:p>
      <w:r>
        <w:t xml:space="preserve">                            &lt;/p&gt;</w:t>
      </w:r>
    </w:p>
    <w:p>
      <w:r>
        <w:t xml:space="preserve">                            &lt;h2&gt;</w:t>
      </w:r>
    </w:p>
    <w:p/>
    <w:p>
      <w:r>
        <w:t xml:space="preserve">                              </w:t>
      </w:r>
    </w:p>
    <w:p>
      <w:r>
        <w:t xml:space="preserve">                                市自然资源局</w:t>
      </w:r>
    </w:p>
    <w:p>
      <w:r>
        <w:t xml:space="preserve">                               </w:t>
      </w:r>
    </w:p>
    <w:p>
      <w:r>
        <w:t xml:space="preserve">                                </w:t>
      </w:r>
    </w:p>
    <w:p>
      <w:r>
        <w:t xml:space="preserve">                                &lt;span style="padding-left: 10px;"&gt;2020-09-22&lt;/span&gt;</w:t>
      </w:r>
    </w:p>
    <w:p>
      <w:r>
        <w:t xml:space="preserve">                                </w:t>
      </w:r>
    </w:p>
    <w:p>
      <w:r>
        <w:t xml:space="preserve">                                &lt;span style="padding-left: 10px; display: none;"&gt;http://zrzy.cngy.gov.cn/new/detail/20200922151848673.html&lt;/span&gt;&lt;/h2&gt;</w:t>
      </w:r>
    </w:p>
    <w:p>
      <w:r>
        <w:t xml:space="preserve">                        &lt;/li&gt;</w:t>
      </w:r>
    </w:p>
    <w:p>
      <w:r>
        <w:t xml:space="preserve">                        </w:t>
      </w:r>
    </w:p>
    <w:p>
      <w:r>
        <w:t xml:space="preserve">                        &lt;!-----部门信箱------&gt;</w:t>
      </w:r>
    </w:p>
    <w:p>
      <w:r>
        <w:t xml:space="preserve">                        </w:t>
      </w:r>
    </w:p>
    <w:p>
      <w:r>
        <w:t xml:space="preserve">                        </w:t>
      </w:r>
    </w:p>
    <w:p>
      <w:r>
        <w:t xml:space="preserve">                        &lt;li&gt;</w:t>
      </w:r>
    </w:p>
    <w:p>
      <w:r>
        <w:t xml:space="preserve">                            &lt;h1&gt;</w:t>
      </w:r>
    </w:p>
    <w:p>
      <w:r>
        <w:t xml:space="preserve">                                &lt;i&gt;政务信息&lt;/i&gt;</w:t>
      </w:r>
    </w:p>
    <w:p>
      <w:r>
        <w:t xml:space="preserve">                                &lt;a target="_blank" href="http://zrzy.cngy.gov.cn/new/detail/20190730155048048.html"&gt;继承公示（黄小平、黄开平、黄建萍、黄艳、张怡、黄永平）&lt;/a&gt;</w:t>
      </w:r>
    </w:p>
    <w:p>
      <w:r>
        <w:t xml:space="preserve">                            &lt;/h1&gt;</w:t>
      </w:r>
    </w:p>
    <w:p>
      <w:r>
        <w:t xml:space="preserve">                            &lt;p&gt;</w:t>
      </w:r>
    </w:p>
    <w:p>
      <w:r>
        <w:t xml:space="preserve">                                </w:t>
      </w:r>
    </w:p>
    <w:p>
      <w:r>
        <w:t xml:space="preserve">                                &lt;span&gt;张怡（&lt;font color='red'&gt;身份证号&lt;/font&gt;：51080219691222014X）、黄艳（&lt;font color='red'&gt;身份证号&lt;/font&gt;：510802196612130089）、黄永平（&lt;font color='red'&gt;身份证号&lt;/font&gt;：510802196408200051）、黄开平（&lt;font color='red'&gt;身份证号&lt;/font&gt;：510802195212164111）、黄小平（&lt;font color='red'&gt;身份证号&lt;/font&gt;：510802195612100010）、黄建萍（&lt;font color='red'&gt;身份证号&lt;/font&gt;：510802195809260448）于2019年7月25日向广元市不动产登记中心申请办理因继承取得房屋所有权、国有建设用地使用权登记。按照《不动产登记暂行条例》、《不动产登记暂行条例实施细则》、《不动产操作…&lt;/span&gt;</w:t>
      </w:r>
    </w:p>
    <w:p>
      <w:r>
        <w:t xml:space="preserve">                            &lt;/p&gt;</w:t>
      </w:r>
    </w:p>
    <w:p>
      <w:r>
        <w:t xml:space="preserve">                            &lt;h2&gt;</w:t>
      </w:r>
    </w:p>
    <w:p/>
    <w:p>
      <w:r>
        <w:t xml:space="preserve">                              </w:t>
      </w:r>
    </w:p>
    <w:p>
      <w:r>
        <w:t xml:space="preserve">                                市自然资源局</w:t>
      </w:r>
    </w:p>
    <w:p>
      <w:r>
        <w:t xml:space="preserve">                               </w:t>
      </w:r>
    </w:p>
    <w:p>
      <w:r>
        <w:t xml:space="preserve">                                </w:t>
      </w:r>
    </w:p>
    <w:p>
      <w:r>
        <w:t xml:space="preserve">                                &lt;span style="padding-left: 10px;"&gt;2019-07-30&lt;/span&gt;</w:t>
      </w:r>
    </w:p>
    <w:p>
      <w:r>
        <w:t xml:space="preserve">                                </w:t>
      </w:r>
    </w:p>
    <w:p>
      <w:r>
        <w:t xml:space="preserve">                                &lt;span style="padding-left: 10px; display: none;"&gt;http://zrzy.cngy.gov.cn/new/detail/20190730155048048.html&lt;/span&gt;&lt;/h2&gt;</w:t>
      </w:r>
    </w:p>
    <w:p>
      <w:r>
        <w:t xml:space="preserve">                        &lt;/li&gt;</w:t>
      </w:r>
    </w:p>
    <w:p>
      <w:r>
        <w:t xml:space="preserve">                        </w:t>
      </w:r>
    </w:p>
    <w:p>
      <w:r>
        <w:t xml:space="preserve">                        &lt;!-----部门信箱------&gt;</w:t>
      </w:r>
    </w:p>
    <w:p>
      <w:r>
        <w:t xml:space="preserve">                        </w:t>
      </w:r>
    </w:p>
    <w:p>
      <w:r>
        <w:t xml:space="preserve">                        </w:t>
      </w:r>
    </w:p>
    <w:p>
      <w:r>
        <w:t xml:space="preserve">                        &lt;li&gt;</w:t>
      </w:r>
    </w:p>
    <w:p>
      <w:r>
        <w:t xml:space="preserve">                            &lt;h1&gt;</w:t>
      </w:r>
    </w:p>
    <w:p>
      <w:r>
        <w:t xml:space="preserve">                                &lt;i&gt;政务信息&lt;/i&gt;</w:t>
      </w:r>
    </w:p>
    <w:p>
      <w:r>
        <w:t xml:space="preserve">                                &lt;a target="_blank" href="http://zrzy.cngy.gov.cn/new/detail/20200305160501450.html"&gt;继承公示（李富强、李树朝、李雪萍、李桂萍、李冬梅）&lt;/a&gt;</w:t>
      </w:r>
    </w:p>
    <w:p>
      <w:r>
        <w:t xml:space="preserve">                            &lt;/h1&gt;</w:t>
      </w:r>
    </w:p>
    <w:p>
      <w:r>
        <w:t xml:space="preserve">                            &lt;p&gt;</w:t>
      </w:r>
    </w:p>
    <w:p>
      <w:r>
        <w:t xml:space="preserve">                                </w:t>
      </w:r>
    </w:p>
    <w:p>
      <w:r>
        <w:t xml:space="preserve">                                &lt;span&gt;李富强（&lt;font color='red'&gt;身份证号&lt;/font&gt;：510802197202028078）、李树朝（&lt;font color='red'&gt;身份证号&lt;/font&gt;：510802196811060036）、李雪萍（&lt;font color='red'&gt;身份证号&lt;/font&gt;：510802196212248221）、李桂萍（&lt;font color='red'&gt;身份证号&lt;/font&gt;：510802196806060066）、李冬梅（&lt;font color='red'&gt;身份证号&lt;/font&gt;：510802197410030068）于 2020年02月28日向广元市不动产登记中心申请办理继承取得房屋所有权、国有建设用地使用权登记。按照《不动产登记暂行条例》、《不动产登记暂行条例实施细则》、《不动产操作规范》的规定，拟将李明忠（&lt;font color='red'&gt;身份证号&lt;/font&gt;：5…&lt;/span&gt;</w:t>
      </w:r>
    </w:p>
    <w:p>
      <w:r>
        <w:t xml:space="preserve">                            &lt;/p&gt;</w:t>
      </w:r>
    </w:p>
    <w:p>
      <w:r>
        <w:t xml:space="preserve">                            &lt;h2&gt;</w:t>
      </w:r>
    </w:p>
    <w:p/>
    <w:p>
      <w:r>
        <w:t xml:space="preserve">                              </w:t>
      </w:r>
    </w:p>
    <w:p>
      <w:r>
        <w:t xml:space="preserve">                                市自然资源局</w:t>
      </w:r>
    </w:p>
    <w:p>
      <w:r>
        <w:t xml:space="preserve">                               </w:t>
      </w:r>
    </w:p>
    <w:p>
      <w:r>
        <w:t xml:space="preserve">                                </w:t>
      </w:r>
    </w:p>
    <w:p>
      <w:r>
        <w:t xml:space="preserve">                                &lt;span style="padding-left: 10px;"&gt;2020-03-05&lt;/span&gt;</w:t>
      </w:r>
    </w:p>
    <w:p>
      <w:r>
        <w:t xml:space="preserve">                                </w:t>
      </w:r>
    </w:p>
    <w:p>
      <w:r>
        <w:t xml:space="preserve">                                &lt;span style="padding-left: 10px; display: none;"&gt;http://zrzy.cngy.gov.cn/new/detail/20200305160501450.html&lt;/span&gt;&lt;/h2&gt;</w:t>
      </w:r>
    </w:p>
    <w:p>
      <w:r>
        <w:t xml:space="preserve">                        &lt;/li&gt;</w:t>
      </w:r>
    </w:p>
    <w:p>
      <w:r>
        <w:t xml:space="preserve">                        </w:t>
      </w:r>
    </w:p>
    <w:p>
      <w:r>
        <w:t xml:space="preserve">                    &lt;/ul&gt;</w:t>
      </w:r>
    </w:p>
    <w:p>
      <w:r>
        <w:t xml:space="preserve">                &lt;/div&gt;</w:t>
      </w:r>
    </w:p>
    <w:p>
      <w:r>
        <w:t xml:space="preserve">                </w:t>
      </w:r>
    </w:p>
    <w:p>
      <w:r>
        <w:t xml:space="preserve">                &lt;div class="page" id="pager"&gt;</w:t>
      </w:r>
    </w:p>
    <w:p>
      <w:r>
        <w:t xml:space="preserve">                </w:t>
      </w:r>
    </w:p>
    <w:p>
      <w:r>
        <w:t xml:space="preserve">                    &lt;script type='text/javascript'&gt;window.onload = function () {var elements = document.getElementById('pager').childNodes;for (var i = 0; i &lt; elements.length; i++) {var txt = elements[i].innerText || elements[i].textContent;if (elements[i].nodeType =='1' &amp;&amp; txt == '1') {elements[i].style.textDecoration = 'underline';break; } } }&lt;/script&gt;&lt;div id='pager'&gt;&lt;span&gt;共 1000 条数据 页次：1/100&lt;/span&gt;    &lt;span&gt;&lt;a href='/isearchs.html?q=身份证号&amp;t=&amp;dt=&amp;ot=&amp;did=&amp;siteid=&amp;pageIndex=1'&gt;1&lt;/a&gt;&lt;/span&gt; &lt;span&gt;&lt;a href='/isearchs.html?q=身份证号&amp;t=&amp;dt=&amp;ot=&amp;did=&amp;siteid=&amp;pageIndex=2'&gt;2&lt;/a&gt;&lt;/span&gt; &lt;span&gt;&lt;a href='/isearchs.html?q=身份证号&amp;t=&amp;dt=&amp;ot=&amp;did=&amp;siteid=&amp;pageIndex=3'&gt;3&lt;/a&gt;&lt;/span&gt; &lt;span&gt;&lt;a href='/isearchs.html?q=身份证号&amp;t=&amp;dt=&amp;ot=&amp;did=&amp;siteid=&amp;pageIndex=4'&gt;4&lt;/a&gt;&lt;/span&gt; &lt;span&gt;&lt;a href='/isearchs.html?q=身份证号&amp;t=&amp;dt=&amp;ot=&amp;did=&amp;siteid=&amp;pageIndex=5'&gt;5&lt;/a&gt;&lt;/span&gt; &lt;span&gt;&lt;a href='/isearchs.html?q=身份证号&amp;t=&amp;dt=&amp;ot=&amp;did=&amp;siteid=&amp;pageIndex=6'&gt;6&lt;/a&gt;&lt;/span&gt; &lt;span&gt;&lt;a href='/isearchs.html?q=身份证号&amp;t=&amp;dt=&amp;ot=&amp;did=&amp;siteid=&amp;pageIndex=7'&gt;7&lt;/a&gt;&lt;/span&gt; &lt;span&gt;&lt;a href='/isearchs.html?q=身份证号&amp;t=&amp;dt=&amp;ot=&amp;did=&amp;siteid=&amp;pageIndex=8'&gt;8&lt;/a&gt;&lt;/span&gt; &lt;span&gt;&lt;a href='/isearchs.html?q=身份证号&amp;t=&amp;dt=&amp;ot=&amp;did=&amp;siteid=&amp;pageIndex=9'&gt;9&lt;/a&gt;&lt;/span&gt; &lt;span&gt;&lt;a href='/isearchs.html?q=身份证号&amp;t=&amp;dt=&amp;ot=&amp;did=&amp;siteid=&amp;pageIndex=10'&gt;10&lt;/a&gt;&lt;/span&gt; &lt;span&gt;&lt;a href='/isearchs.html?q=身份证号&amp;t=&amp;dt=&amp;ot=&amp;did=&amp;siteid=&amp;pageIndex=11'&gt;...&lt;/a&gt;&lt;/span&gt; &lt;span&gt;&lt;a href='/isearchs.html?q=身份证号&amp;t=&amp;dt=&amp;ot=&amp;did=&amp;siteid=&amp;pageIndex=2'&gt;下一页&lt;/a&gt;&lt;/span&gt; &lt;span&gt;&lt;a href='/isearchs.html?q=身份证号&amp;t=&amp;dt=&amp;ot=&amp;did=&amp;siteid=&amp;pageIndex=100'&gt;尾页&lt;/a&gt;&lt;/span&gt; &lt;/div&gt;</w:t>
      </w:r>
    </w:p>
    <w:p>
      <w:r>
        <w:t xml:space="preserve">                &lt;/div&gt;</w:t>
      </w:r>
    </w:p>
    <w:p>
      <w:r>
        <w:t xml:space="preserve">                </w:t>
      </w:r>
    </w:p>
    <w:p>
      <w:r>
        <w:t xml:space="preserve">            &lt;/div&gt;</w:t>
      </w:r>
    </w:p>
    <w:p>
      <w:r>
        <w:t xml:space="preserve">        &lt;/div&gt;</w:t>
      </w:r>
    </w:p>
    <w:p>
      <w:r>
        <w:t xml:space="preserve">        </w:t>
      </w:r>
    </w:p>
    <w:p>
      <w:r>
        <w:t>&lt;div class="footer"&gt;</w:t>
      </w:r>
    </w:p>
    <w:p>
      <w:r>
        <w:t xml:space="preserve">    &lt;div class="id-link"&gt;</w:t>
      </w:r>
    </w:p>
    <w:p>
      <w:r>
        <w:t xml:space="preserve">        &lt;span class="title"&gt;友情链接&lt;/span&gt;</w:t>
      </w:r>
    </w:p>
    <w:p>
      <w:r>
        <w:t xml:space="preserve">        &lt;select class="linkselect not-arrow" style="width: 150px;" onclick="if(this.value != '') window.open(this.value);"&gt;</w:t>
      </w:r>
    </w:p>
    <w:p>
      <w:r>
        <w:t xml:space="preserve">            &lt;option value="http://www.gov.cn/"&gt;中国政府网&lt;/option&gt;</w:t>
      </w:r>
    </w:p>
    <w:p>
      <w:r>
        <w:t xml:space="preserve">        &lt;/select&gt;</w:t>
      </w:r>
    </w:p>
    <w:p>
      <w:r>
        <w:t xml:space="preserve">        &lt;select class="linkselect not-arrow" onclick="if(this.value != '') window.open(this.value);"&gt;</w:t>
      </w:r>
    </w:p>
    <w:p>
      <w:r>
        <w:t xml:space="preserve">            &lt;option value="http://www.sc.gov.cn"&gt;四川省人民政府网站&lt;/option&gt;</w:t>
      </w:r>
    </w:p>
    <w:p>
      <w:r>
        <w:t xml:space="preserve">        &lt;/select&gt;</w:t>
      </w:r>
    </w:p>
    <w:p>
      <w:r>
        <w:t xml:space="preserve">        &lt;select class="linkselect"&gt;</w:t>
      </w:r>
    </w:p>
    <w:p>
      <w:r>
        <w:t xml:space="preserve">            &lt;option&gt;--市州政府网站--&lt;/option&gt;</w:t>
      </w:r>
    </w:p>
    <w:p>
      <w:r>
        <w:t xml:space="preserve">            &lt;option value="http://www.chengdu.gov.cn/"&gt;成都市&lt;/option&gt;</w:t>
      </w:r>
    </w:p>
    <w:p>
      <w:r>
        <w:t xml:space="preserve">            &lt;option value="http://www.zg.gov.cn/"&gt;自贡市&lt;/option&gt;</w:t>
      </w:r>
    </w:p>
    <w:p>
      <w:r>
        <w:t xml:space="preserve">            &lt;option value="http://www.panzhihua.gov.cn/"&gt;攀枝花市&lt;/option&gt;</w:t>
      </w:r>
    </w:p>
    <w:p>
      <w:r>
        <w:t xml:space="preserve">            &lt;option value="http://www.luzhou.gov.cn/"&gt;泸州市&lt;/option&gt;</w:t>
      </w:r>
    </w:p>
    <w:p>
      <w:r>
        <w:t xml:space="preserve">            &lt;option value="http://www.deyang.gov.cn"&gt;德阳市&lt;/option&gt;</w:t>
      </w:r>
    </w:p>
    <w:p>
      <w:r>
        <w:t xml:space="preserve">            &lt;option value="http://www.my.gov.cn/"&gt;绵阳市&lt;/option&gt;</w:t>
      </w:r>
    </w:p>
    <w:p>
      <w:r>
        <w:t xml:space="preserve">            &lt;option value="http://www.cngy.gov.cn/"&gt;广元市&lt;/option&gt;</w:t>
      </w:r>
    </w:p>
    <w:p>
      <w:r>
        <w:t xml:space="preserve">            &lt;option value="http://www.suining.gov.cn/"&gt;遂宁市&lt;/option&gt;</w:t>
      </w:r>
    </w:p>
    <w:p>
      <w:r>
        <w:t xml:space="preserve">            &lt;option value="http://www.neijiang.gov.cn"&gt;内江市&lt;/option&gt;</w:t>
      </w:r>
    </w:p>
    <w:p>
      <w:r>
        <w:t xml:space="preserve">            &lt;option value="http://www.leshan.gov.cn"&gt;乐山市&lt;/option&gt;</w:t>
      </w:r>
    </w:p>
    <w:p>
      <w:r>
        <w:t xml:space="preserve">            &lt;option value="http://www.nanchong.gov.cn/"&gt;南充市&lt;/option&gt;</w:t>
      </w:r>
    </w:p>
    <w:p>
      <w:r>
        <w:t xml:space="preserve">            &lt;option value="http://www.yibin.gov.cn/"&gt;宜宾市&lt;/option&gt;</w:t>
      </w:r>
    </w:p>
    <w:p>
      <w:r>
        <w:t xml:space="preserve">            &lt;option value="http://www.guang-an.gov.cn/"&gt;广安市&lt;/option&gt;</w:t>
      </w:r>
    </w:p>
    <w:p>
      <w:r>
        <w:t xml:space="preserve">            &lt;option value="http://www.dazhou.gov.cn"&gt;达州市&lt;/option&gt;</w:t>
      </w:r>
    </w:p>
    <w:p>
      <w:r>
        <w:t xml:space="preserve">            &lt;option value="http://www.cnbz.gov.cn"&gt;巴中市&lt;/option&gt;</w:t>
      </w:r>
    </w:p>
    <w:p>
      <w:r>
        <w:t xml:space="preserve">            &lt;option value="http://www.yaan.gov.cn/"&gt;雅安市&lt;/option&gt;</w:t>
      </w:r>
    </w:p>
    <w:p>
      <w:r>
        <w:t xml:space="preserve">            &lt;option value="http://www.ms.gov.cn/"&gt;眉山市&lt;/option&gt;</w:t>
      </w:r>
    </w:p>
    <w:p>
      <w:r>
        <w:t xml:space="preserve">            &lt;option value="http://www.ziyang.gov.cn/"&gt;资阳市&lt;/option&gt;</w:t>
      </w:r>
    </w:p>
    <w:p>
      <w:r>
        <w:t xml:space="preserve">            &lt;option value="http://www.abazhou.gov.cn/"&gt;阿坝州&lt;/option&gt;</w:t>
      </w:r>
    </w:p>
    <w:p>
      <w:r>
        <w:t xml:space="preserve">            &lt;option value="http://www.gzz.gov.cn/"&gt;甘孜州&lt;/option&gt;</w:t>
      </w:r>
    </w:p>
    <w:p>
      <w:r>
        <w:t xml:space="preserve">            &lt;option value="http://www.lsz.gov.cn/"&gt;凉山州&lt;/option&gt;</w:t>
      </w:r>
    </w:p>
    <w:p>
      <w:r>
        <w:t xml:space="preserve">        &lt;/select&gt;</w:t>
      </w:r>
    </w:p>
    <w:p>
      <w:r>
        <w:t xml:space="preserve">        &lt;select class="linkselect"&gt;</w:t>
      </w:r>
    </w:p>
    <w:p>
      <w:r>
        <w:t xml:space="preserve">            &lt;option&gt;--市级部门网站--&lt;/option&gt;</w:t>
      </w:r>
    </w:p>
    <w:p>
      <w:r>
        <w:t xml:space="preserve">            &lt;option value="https://www.cngy.gov.cn" title="市政府办"&gt;市政府办&lt;/option&gt;</w:t>
      </w:r>
    </w:p>
    <w:p>
      <w:r>
        <w:t xml:space="preserve">            &lt;option value="https://drc.cngy.gov.cn/" title="市发展和改革委员会"&gt;市发展和改革委员会&lt;/option&gt;</w:t>
      </w:r>
    </w:p>
    <w:p>
      <w:r>
        <w:t xml:space="preserve">            &lt;option value="https://jxj.cngy.gov.cn/" title="市经济和信息化局"&gt;市经济和信息化局&lt;/option&gt;</w:t>
      </w:r>
    </w:p>
    <w:p>
      <w:r>
        <w:t xml:space="preserve">            &lt;option value="https://jy.cngy.gov.cn/" title="市教育局"&gt;市教育局&lt;/option&gt;</w:t>
      </w:r>
    </w:p>
    <w:p>
      <w:r>
        <w:t xml:space="preserve">            &lt;option value="https://stip.cngy.gov.cn/" title="市科学技术局"&gt;市科学技术局&lt;/option&gt;</w:t>
      </w:r>
    </w:p>
    <w:p>
      <w:r>
        <w:t xml:space="preserve">            &lt;option value="http://gaj.cngy.gov.cn/" title="市公安局"&gt;市公安局&lt;/option&gt;</w:t>
      </w:r>
    </w:p>
    <w:p>
      <w:r>
        <w:t xml:space="preserve">            &lt;option value="https://mzj.cngy.gov.cn/" title="市民政局"&gt;市民政局&lt;/option&gt;</w:t>
      </w:r>
    </w:p>
    <w:p>
      <w:r>
        <w:t xml:space="preserve">            &lt;option value="https://sfj.cngy.gov.cn" title="市司法局"&gt;市司法局&lt;/option&gt;</w:t>
      </w:r>
    </w:p>
    <w:p>
      <w:r>
        <w:t xml:space="preserve">            &lt;option value="https://sczj.cngy.gov.cn/" title="市财政局"&gt;市财政局&lt;/option&gt;</w:t>
      </w:r>
    </w:p>
    <w:p>
      <w:r>
        <w:t xml:space="preserve">            &lt;option value="https://srsj.cngy.gov.cn/" title="市人力资源和社会保障局"&gt;市人力资源和社会保障局&lt;/option&gt;</w:t>
      </w:r>
    </w:p>
    <w:p>
      <w:r>
        <w:t xml:space="preserve">            &lt;option value="https://zrzy.cngy.gov.cn/" title="市自然资源局"&gt;市自然资源局&lt;/option&gt;</w:t>
      </w:r>
    </w:p>
    <w:p>
      <w:r>
        <w:t xml:space="preserve">            &lt;option value="https://hbj.cngy.gov.cn/" title="市生态环境局"&gt;市生态环境局&lt;/option&gt;</w:t>
      </w:r>
    </w:p>
    <w:p>
      <w:r>
        <w:t xml:space="preserve">            &lt;option value="https://jsj.cngy.gov.cn/" title="市住房和城乡建设局"&gt;市住房和城乡建设局&lt;/option&gt;</w:t>
      </w:r>
    </w:p>
    <w:p>
      <w:r>
        <w:t xml:space="preserve">            &lt;option value="https://jtj.cngy.gov.cn/" title="市交通运输局"&gt;市交通运输局&lt;/option&gt;</w:t>
      </w:r>
    </w:p>
    <w:p>
      <w:r>
        <w:t xml:space="preserve">            &lt;option value="https://water.cngy.gov.cn/" title="市水利局"&gt;市水利局&lt;/option&gt;</w:t>
      </w:r>
    </w:p>
    <w:p>
      <w:r>
        <w:t xml:space="preserve">            &lt;option value="https://nyncj.cngy.gov.cn/" title="市农业农村局"&gt;市农业农村局&lt;/option&gt;</w:t>
      </w:r>
    </w:p>
    <w:p>
      <w:r>
        <w:t xml:space="preserve">            &lt;option value="https://swj.cngy.gov.cn/" title="市商务局"&gt;市商务局&lt;/option&gt;</w:t>
      </w:r>
    </w:p>
    <w:p>
      <w:r>
        <w:t xml:space="preserve">            &lt;option value="https://swglj.cngy.gov.cn/" title="市文化广播电视和旅游局"&gt;市文化广播电视和旅游局&lt;/option&gt;</w:t>
      </w:r>
    </w:p>
    <w:p>
      <w:r>
        <w:t xml:space="preserve">            &lt;option value="https://wsjsw.cngy.gov.cn/" title="市卫生健康委员会"&gt;市卫生健康委员会&lt;/option&gt;</w:t>
      </w:r>
    </w:p>
    <w:p>
      <w:r>
        <w:t xml:space="preserve">            &lt;option value="https://tyjrj.cngy.gov.cn/" title="市退役军人事务局"&gt;市退役军人事务局&lt;/option&gt;</w:t>
      </w:r>
    </w:p>
    <w:p>
      <w:r>
        <w:t xml:space="preserve">            &lt;option value="https://gysyjglj.cngy.gov.cn/" title="市应急管理局"&gt;市应急管理局&lt;/option&gt;</w:t>
      </w:r>
    </w:p>
    <w:p>
      <w:r>
        <w:t xml:space="preserve">            &lt;option value="https://sjj.cngy.gov.cn/" title="市审计局"&gt;市审计局&lt;/option&gt;</w:t>
      </w:r>
    </w:p>
    <w:p>
      <w:r>
        <w:t xml:space="preserve">            &lt;option value="http://gzw.cngy.gov.cn" title="市政府国有资产监督管理委员会"&gt;市政府国有资产监督管理委员会&lt;/option&gt;</w:t>
      </w:r>
    </w:p>
    <w:p>
      <w:r>
        <w:t xml:space="preserve">            &lt;option value="https://gysj.cngy.gov.cn" title=" 市市场监督管理局"&gt;市市场监督管理局&lt;/option&gt;</w:t>
      </w:r>
    </w:p>
    <w:p>
      <w:r>
        <w:t xml:space="preserve">            &lt;option value="https://tyj.cngy.gov.cn" title="市体育局"&gt;市体育局&lt;/option&gt;</w:t>
      </w:r>
    </w:p>
    <w:p>
      <w:r>
        <w:t xml:space="preserve">            &lt;option value="https://stats.cngy.gov.cn" title="市统计局"&gt;市统计局&lt;/option&gt;</w:t>
      </w:r>
    </w:p>
    <w:p>
      <w:r>
        <w:t xml:space="preserve">            &lt;option value="https://xczxj.cngy.gov.cn" title="市乡村振兴局"&gt;市乡村振兴局&lt;/option&gt;</w:t>
      </w:r>
    </w:p>
    <w:p>
      <w:r>
        <w:t xml:space="preserve">            &lt;option value="https://rfb.cngy.gov.cn" title="市人民政府国防动员办公室"&gt;市人民政府国防动员办公室&lt;/option&gt;</w:t>
      </w:r>
    </w:p>
    <w:p>
      <w:r>
        <w:t xml:space="preserve">            &lt;option value="https://jjhzj.cngy.gov.cn/" title="市经济合作和外事局"&gt;市经济合作和外事局&lt;/option&gt;</w:t>
      </w:r>
    </w:p>
    <w:p>
      <w:r>
        <w:t xml:space="preserve">            &lt;option value="https://lyj.cngy.gov.cn/" title="市林业局"&gt;市林业局&lt;/option&gt;</w:t>
      </w:r>
    </w:p>
    <w:p>
      <w:r>
        <w:t xml:space="preserve"> </w:t>
      </w:r>
      <w:r>
        <w:tab/>
      </w:r>
      <w:r>
        <w:t xml:space="preserve">    &lt;option value="https://ybj.cngy.gov.cn/" title="市医疗保障局"&gt;市医疗保障局&lt;/option&gt;</w:t>
      </w:r>
    </w:p>
    <w:p>
      <w:r>
        <w:t xml:space="preserve">            &lt;option value="https://cgj.cngy.gov.cn/" title="市城市管理行政执法局"&gt;市城市管理行政执法局&lt;/option&gt;</w:t>
      </w:r>
    </w:p>
    <w:p>
      <w:r>
        <w:t xml:space="preserve">            &lt;option value="https://zfgjj.cngy.gov.cn/" title="市住房公积金管理中心"&gt;市住房公积金管理中心&lt;/option&gt;</w:t>
      </w:r>
    </w:p>
    <w:p>
      <w:r>
        <w:t xml:space="preserve">            &lt;option value="http://blhglj.cngy.gov.cn/" title="市白龙湖管理局"&gt;市白龙湖管理局&lt;/option&gt;</w:t>
      </w:r>
    </w:p>
    <w:p>
      <w:r>
        <w:t xml:space="preserve">          </w:t>
      </w:r>
    </w:p>
    <w:p/>
    <w:p>
      <w:r>
        <w:t xml:space="preserve">            &lt;option value="https://zwzx.cngy.gov.cn/" title="市政务服务和公共资源交易中心"&gt;市政务服务和公共资源交易中心&lt;/option&gt;</w:t>
      </w:r>
    </w:p>
    <w:p>
      <w:r>
        <w:t xml:space="preserve">            &lt;option value="https://trqgwh.cngy.gov.cn/" title="市天然气综合利用工业园区管委会"&gt;市天然气综合利用工业园区管委会&lt;/option&gt;</w:t>
      </w:r>
    </w:p>
    <w:p>
      <w:r>
        <w:t xml:space="preserve">            &lt;option value="https://jkq.cngy.gov.cn/" title="广元经济技术开发区管理委员会"&gt;广元经济技术开发区管理委员会&lt;/option&gt;</w:t>
      </w:r>
    </w:p>
    <w:p>
      <w:r>
        <w:t xml:space="preserve">            &lt;option value="https://credit.cngy.gov.cn/" title="信用中国（四川广元） "&gt;信用中国（四川广元） &lt;/option&gt;</w:t>
      </w:r>
    </w:p>
    <w:p>
      <w:r>
        <w:t xml:space="preserve">            </w:t>
      </w:r>
    </w:p>
    <w:p>
      <w:r>
        <w:t xml:space="preserve">        &lt;/select&gt;</w:t>
      </w:r>
    </w:p>
    <w:p>
      <w:r>
        <w:t xml:space="preserve">        &lt;select class="linkselect"&gt;</w:t>
      </w:r>
    </w:p>
    <w:p>
      <w:r>
        <w:t xml:space="preserve">            &lt;option&gt;--县区政府网站--&lt;/option&gt;</w:t>
      </w:r>
    </w:p>
    <w:p>
      <w:r>
        <w:t xml:space="preserve">            &lt;option value="https://www.cncx.gov.cn"&gt;苍溪县&lt;/option&gt;</w:t>
      </w:r>
    </w:p>
    <w:p>
      <w:r>
        <w:t xml:space="preserve">            &lt;option value="http://www.scgw.gov.cn"&gt;旺苍县&lt;/option&gt;</w:t>
      </w:r>
    </w:p>
    <w:p>
      <w:r>
        <w:t xml:space="preserve">            &lt;option value="https://www.cnqc.gov.cn"&gt;青川县&lt;/option&gt;</w:t>
      </w:r>
    </w:p>
    <w:p>
      <w:r>
        <w:t xml:space="preserve">            &lt;option value="http://www.cnjg.gov.cn"&gt;剑阁县&lt;/option&gt;</w:t>
      </w:r>
    </w:p>
    <w:p>
      <w:r>
        <w:t xml:space="preserve">            &lt;option value="http://www.lzq.gov.cn"&gt;利州区&lt;/option&gt;</w:t>
      </w:r>
    </w:p>
    <w:p>
      <w:r>
        <w:t xml:space="preserve">            &lt;option value="http://www.cnzh.gov.cn"&gt;昭化区&lt;/option&gt;</w:t>
      </w:r>
    </w:p>
    <w:p>
      <w:r>
        <w:t xml:space="preserve">            &lt;option value="http://www.gyct.gov.cn/"&gt;朝天区&lt;/option&gt;</w:t>
      </w:r>
    </w:p>
    <w:p>
      <w:r>
        <w:t xml:space="preserve">        &lt;/select&gt;</w:t>
      </w:r>
    </w:p>
    <w:p>
      <w:r>
        <w:t xml:space="preserve">        &lt;select class="linkselect"&gt;</w:t>
      </w:r>
    </w:p>
    <w:p>
      <w:r>
        <w:t xml:space="preserve">            &lt;option&gt;--新闻媒体网站--&lt;/option&gt;</w:t>
      </w:r>
    </w:p>
    <w:p>
      <w:r>
        <w:t xml:space="preserve">            &lt;option value="http://www.people.com.cn"&gt;人民日报&lt;/option&gt;</w:t>
      </w:r>
    </w:p>
    <w:p>
      <w:r>
        <w:t xml:space="preserve">            &lt;option value="http://www.xinhuanet.com"&gt;新华网&lt;/option&gt;</w:t>
      </w:r>
    </w:p>
    <w:p>
      <w:r>
        <w:t xml:space="preserve">            &lt;option value="http://www.cctv.com"&gt;中央电视台&lt;/option&gt;</w:t>
      </w:r>
    </w:p>
    <w:p>
      <w:r>
        <w:t xml:space="preserve">            &lt;option value="http://www.chinadaily.com.cn"&gt;中国日报&lt;/option&gt;</w:t>
      </w:r>
    </w:p>
    <w:p>
      <w:r>
        <w:t xml:space="preserve">            &lt;option value="http://www.cnr.cn/"&gt;中央人民广播电台&lt;/option&gt;</w:t>
      </w:r>
    </w:p>
    <w:p>
      <w:r>
        <w:t xml:space="preserve">            &lt;option value="http://www.cri.cn/"&gt;中国国际广播电台&lt;/option&gt;</w:t>
      </w:r>
    </w:p>
    <w:p>
      <w:r>
        <w:t xml:space="preserve">            &lt;option value="http://www.cyol.net"&gt;中青报&lt;/option&gt;</w:t>
      </w:r>
    </w:p>
    <w:p>
      <w:r>
        <w:t xml:space="preserve">            &lt;option value="http://www.gmw.cn"&gt;光明日报&lt;/option&gt;</w:t>
      </w:r>
    </w:p>
    <w:p>
      <w:r>
        <w:t xml:space="preserve">            &lt;option value="http://www.ce.cn"&gt;经济日报&lt;/option&gt;</w:t>
      </w:r>
    </w:p>
    <w:p>
      <w:r>
        <w:t xml:space="preserve">            &lt;option value="http://www.ifeng.com"&gt;凤凰网&lt;/option&gt;</w:t>
      </w:r>
    </w:p>
    <w:p>
      <w:r>
        <w:t xml:space="preserve">        &lt;/select&gt;</w:t>
      </w:r>
    </w:p>
    <w:p>
      <w:r>
        <w:t xml:space="preserve">        &lt;select class="linkselect"&gt;</w:t>
      </w:r>
    </w:p>
    <w:p>
      <w:r>
        <w:t xml:space="preserve">            &lt;option&gt;--本地推荐网站--&lt;/option&gt;</w:t>
      </w:r>
    </w:p>
    <w:p>
      <w:r>
        <w:t xml:space="preserve">            &lt;option value="http://bbs.dzsm.com/"&gt;大话利州&lt;/option&gt;</w:t>
      </w:r>
    </w:p>
    <w:p>
      <w:r>
        <w:t xml:space="preserve">         &lt;!--   &lt;option value="http://www.gydtw.cn/"&gt;广元低碳网&lt;/option&gt;--&gt;</w:t>
      </w:r>
    </w:p>
    <w:p>
      <w:r>
        <w:t xml:space="preserve">            &lt;option value="http://www.gyxww.cn/"&gt;广元新闻网&lt;/option&gt;</w:t>
      </w:r>
    </w:p>
    <w:p>
      <w:r>
        <w:t xml:space="preserve">        &lt;/select&gt;</w:t>
      </w:r>
    </w:p>
    <w:p>
      <w:r>
        <w:t xml:space="preserve">    &lt;/div&gt;</w:t>
      </w:r>
    </w:p>
    <w:p>
      <w:r>
        <w:t xml:space="preserve">    &lt;div class="id-bottom"&gt;</w:t>
      </w:r>
    </w:p>
    <w:p>
      <w:r>
        <w:t xml:space="preserve">        &lt;div class="content"&gt;</w:t>
      </w:r>
    </w:p>
    <w:p>
      <w:r>
        <w:t xml:space="preserve">            &lt;a class="li01" href="//bszs.conac.cn/sitename?method=show&amp;amp;id=0ADC6728D6394958E053022819ACE951"&gt;</w:t>
      </w:r>
    </w:p>
    <w:p/>
    <w:p>
      <w:r>
        <w:t xml:space="preserve">                &lt;img src="/images/ico02.png" alt=""&gt;</w:t>
      </w:r>
    </w:p>
    <w:p>
      <w:r>
        <w:t xml:space="preserve">            &lt;/a&gt;</w:t>
      </w:r>
    </w:p>
    <w:p>
      <w:r>
        <w:t xml:space="preserve">            &lt;a href="#" onclick="link()" class="li02"&gt;</w:t>
      </w:r>
    </w:p>
    <w:p>
      <w:r>
        <w:t xml:space="preserve">                &lt;img src="/images/ico03.png" alt=""&gt;</w:t>
      </w:r>
    </w:p>
    <w:p>
      <w:r>
        <w:t xml:space="preserve">            &lt;/a&gt;</w:t>
      </w:r>
    </w:p>
    <w:p/>
    <w:p>
      <w:r>
        <w:t xml:space="preserve">            &lt;div class="li03"&gt;</w:t>
      </w:r>
    </w:p>
    <w:p>
      <w:r>
        <w:t xml:space="preserve">                &lt;div&gt;</w:t>
      </w:r>
    </w:p>
    <w:p>
      <w:r>
        <w:t xml:space="preserve">                    &lt;a href="/single/show/20160708204848856.html"&gt;联系方式&lt;/a&gt;  | </w:t>
      </w:r>
    </w:p>
    <w:p>
      <w:r>
        <w:t xml:space="preserve">                    &lt;a href="/single/show/20160708204858804.html"&gt;使用帮助&lt;/a&gt;  |</w:t>
      </w:r>
    </w:p>
    <w:p>
      <w:r>
        <w:t xml:space="preserve">                     &lt;a href="/single/show/20160708204913124.html"&gt;网站声明&lt;/a&gt;  | </w:t>
      </w:r>
    </w:p>
    <w:p>
      <w:r>
        <w:t xml:space="preserve">                    &lt;a href="/map.html"&gt;站点地图&lt;/a&gt;</w:t>
      </w:r>
    </w:p>
    <w:p>
      <w:r>
        <w:t xml:space="preserve">                &lt;/div&gt;</w:t>
      </w:r>
    </w:p>
    <w:p>
      <w:r>
        <w:t xml:space="preserve">                &lt;p&gt;</w:t>
      </w:r>
    </w:p>
    <w:p>
      <w:r>
        <w:t xml:space="preserve">                    Copyright@2003-2023 www.cngy.gov.cn&amp;nbsp;&amp;nbsp;&amp;nbspAll Rights Reserved.&lt;br&gt;</w:t>
      </w:r>
    </w:p>
    <w:p>
      <w:r>
        <w:t xml:space="preserve">                    主办单位: 广元市人民政府办公室&amp;nbsp;&amp;nbsp; 运行维护单位:中国电信广元分公司&amp;nbsp;&amp;nbsp; &lt;br&gt;</w:t>
      </w:r>
    </w:p>
    <w:p>
      <w:r>
        <w:t xml:space="preserve">                    政府网站标识码5108000001&amp;nbsp;&amp;nbsp &lt;a href="https://beian.miit.gov.cn" target="_blank" style="    color: #333;"&gt;蜀ICP备09004036号-1&lt;/a&gt;&amp;nbsp;&amp;nbsp </w:t>
      </w:r>
    </w:p>
    <w:p>
      <w:r>
        <w:t xml:space="preserve">                    &lt;a target="_blank" style="color: black" href="http://www.beian.gov.cn/portal/registerSystemInfo?recordcode=51080002000002"&gt;</w:t>
      </w:r>
    </w:p>
    <w:p>
      <w:r>
        <w:t xml:space="preserve">                        &lt;img src="/images/chgwab2018.png" /&gt;川公网安备 51080002000002号&lt;/a&gt;</w:t>
      </w:r>
    </w:p>
    <w:p>
      <w:r>
        <w:t>&lt;div style="display:none;"&gt;</w:t>
      </w:r>
    </w:p>
    <w:p>
      <w:r>
        <w:t xml:space="preserve">&lt;script type="text/javascript"&gt;document.write(unescape("%3Cspan id='cnzz_stat_icon_1281122650'%3E%3C/span%3E%3Cscript src='https://s4.cnzz.com/z_stat.php%3Fid%3D1281122650' type='text/javascript'%3E%3C/script%3E"));&lt;/script&gt;                </w:t>
      </w:r>
    </w:p>
    <w:p>
      <w:r>
        <w:t>&lt;/div&gt;</w:t>
      </w:r>
    </w:p>
    <w:p>
      <w:r>
        <w:t>&lt;/p&gt;</w:t>
      </w:r>
    </w:p>
    <w:p>
      <w:r>
        <w:t xml:space="preserve">            &lt;/div&gt;</w:t>
      </w:r>
    </w:p>
    <w:p>
      <w:r>
        <w:t xml:space="preserve">        &lt;/div&gt;</w:t>
      </w:r>
    </w:p>
    <w:p>
      <w:r>
        <w:t xml:space="preserve">    &lt;/div&gt;</w:t>
      </w:r>
    </w:p>
    <w:p>
      <w:r>
        <w:t>&lt;/div&gt;</w:t>
      </w:r>
    </w:p>
    <w:p/>
    <w:p>
      <w:r>
        <w:t>&lt;!--浮动窗--&gt;</w:t>
      </w:r>
    </w:p>
    <w:p>
      <w:r>
        <w:t>&lt;div class="id_wind"&gt;</w:t>
      </w:r>
    </w:p>
    <w:p>
      <w:r>
        <w:t xml:space="preserve">    &lt;a href="/smart_answer.html" class="li01" title="智能问答"&gt;&lt;/a&gt;</w:t>
      </w:r>
    </w:p>
    <w:p/>
    <w:p/>
    <w:p>
      <w:r>
        <w:t xml:space="preserve">    &lt;a href="javascript:void(0);" class="li06"  id="assist-open"&gt;&lt;/a&gt;</w:t>
      </w:r>
    </w:p>
    <w:p>
      <w:r>
        <w:t xml:space="preserve">    &lt;a href="#" class="li02"&gt;</w:t>
      </w:r>
    </w:p>
    <w:p>
      <w:r>
        <w:t xml:space="preserve">        &lt;div&gt;</w:t>
      </w:r>
    </w:p>
    <w:p>
      <w:r>
        <w:t xml:space="preserve">            &lt;img src="/images/wx_a.jpg"&gt;</w:t>
      </w:r>
    </w:p>
    <w:p>
      <w:r>
        <w:t xml:space="preserve">        &lt;/div&gt;</w:t>
      </w:r>
    </w:p>
    <w:p>
      <w:r>
        <w:t xml:space="preserve">    &lt;/a&gt;</w:t>
      </w:r>
    </w:p>
    <w:p>
      <w:r>
        <w:t xml:space="preserve">    &lt;a href="https://weibo.com/guangyuan" class="li03" target="_blank"&gt;&lt;/a&gt;</w:t>
      </w:r>
    </w:p>
    <w:p>
      <w:r>
        <w:t xml:space="preserve">    </w:t>
      </w:r>
    </w:p>
    <w:p>
      <w:r>
        <w:t xml:space="preserve">    &lt;a href="#" class="li05"&gt;&lt;/a&gt;</w:t>
      </w:r>
    </w:p>
    <w:p>
      <w:r>
        <w:t>&lt;/div&gt;</w:t>
      </w:r>
    </w:p>
    <w:p>
      <w:r>
        <w:t>&lt;script&gt;</w:t>
      </w:r>
    </w:p>
    <w:p>
      <w:r>
        <w:t xml:space="preserve">    $(document).ready(function () {</w:t>
      </w:r>
    </w:p>
    <w:p>
      <w:r>
        <w:t xml:space="preserve">        //友情链接</w:t>
      </w:r>
    </w:p>
    <w:p>
      <w:r>
        <w:t xml:space="preserve">        $(".linkselect").change(function () {</w:t>
      </w:r>
    </w:p>
    <w:p>
      <w:r>
        <w:t xml:space="preserve">            window.open($(this).children('option:selected').val(), "_blank");</w:t>
      </w:r>
    </w:p>
    <w:p>
      <w:r>
        <w:t xml:space="preserve">        });</w:t>
      </w:r>
    </w:p>
    <w:p/>
    <w:p>
      <w:r>
        <w:t xml:space="preserve">    })</w:t>
      </w:r>
    </w:p>
    <w:p>
      <w:r>
        <w:t xml:space="preserve">    var TopBtn = $('.id_wind .li05');</w:t>
      </w:r>
    </w:p>
    <w:p>
      <w:r>
        <w:t xml:space="preserve">    TopBtn.click(function () {</w:t>
      </w:r>
    </w:p>
    <w:p>
      <w:r>
        <w:t xml:space="preserve">        var speed = 200;//滑动的速度</w:t>
      </w:r>
    </w:p>
    <w:p>
      <w:r>
        <w:t xml:space="preserve">        $('body,html').animate({ scrollTop: 0 }, speed);</w:t>
      </w:r>
    </w:p>
    <w:p>
      <w:r>
        <w:t xml:space="preserve">        return false;</w:t>
      </w:r>
    </w:p>
    <w:p>
      <w:r>
        <w:t xml:space="preserve">    });</w:t>
      </w:r>
    </w:p>
    <w:p>
      <w:r>
        <w:t xml:space="preserve">    function link() {</w:t>
      </w:r>
    </w:p>
    <w:p>
      <w:r>
        <w:t xml:space="preserve">        window.open("http://pucha.kaipuyun.cn/exposure/jiucuo.html?site_code=5108000001&amp;url=" + window.location.host + window.location.pathname);</w:t>
      </w:r>
    </w:p>
    <w:p>
      <w:r>
        <w:t xml:space="preserve">    }</w:t>
      </w:r>
    </w:p>
    <w:p>
      <w:r>
        <w:t>&lt;/script&gt;</w:t>
      </w:r>
    </w:p>
    <w:p/>
    <w:p>
      <w:r>
        <w:t>&lt;!--百度收录代码--&gt;</w:t>
      </w:r>
    </w:p>
    <w:p>
      <w:r>
        <w:t>&lt;script&gt;</w:t>
      </w:r>
    </w:p>
    <w:p>
      <w:r>
        <w:t xml:space="preserve">    var _hmt = _hmt || [];</w:t>
      </w:r>
    </w:p>
    <w:p>
      <w:r>
        <w:t xml:space="preserve">    (function () {</w:t>
      </w:r>
    </w:p>
    <w:p>
      <w:r>
        <w:t xml:space="preserve">        var hm = document.createElement("script");</w:t>
      </w:r>
    </w:p>
    <w:p>
      <w:r>
        <w:t xml:space="preserve">        hm.src = "//hm.baidu.com/hm.js?7bb0794c70e9e143861188af9263bfc3";</w:t>
      </w:r>
    </w:p>
    <w:p>
      <w:r>
        <w:t xml:space="preserve">        var s = document.getElementsByTagName("script")[0];</w:t>
      </w:r>
    </w:p>
    <w:p>
      <w:r>
        <w:t xml:space="preserve">        s.parentNode.insertBefore(hm, s);</w:t>
      </w:r>
    </w:p>
    <w:p>
      <w:r>
        <w:t xml:space="preserve">    })();</w:t>
      </w:r>
    </w:p>
    <w:p>
      <w:r>
        <w:t>&lt;/script&gt;</w:t>
      </w:r>
    </w:p>
    <w:p/>
    <w:p>
      <w:r>
        <w:t>&lt;!--Subset-124--&gt;</w:t>
      </w:r>
    </w:p>
    <w:p/>
    <w:p>
      <w:r>
        <w:t xml:space="preserve">        &lt;script type="text/javascript" src="/js/wza.js"&gt;&lt;/script&gt;</w:t>
      </w:r>
    </w:p>
    <w:p>
      <w:r>
        <w:t xml:space="preserve">    &lt;/form&gt;</w:t>
      </w:r>
    </w:p>
    <w:p>
      <w:r>
        <w:t xml:space="preserve">        &lt;script&gt;</w:t>
      </w:r>
    </w:p>
    <w:p>
      <w:r>
        <w:t xml:space="preserve">            $(function () {</w:t>
      </w:r>
    </w:p>
    <w:p>
      <w:r>
        <w:t xml:space="preserve">                var q = $("#txtKeyword").val();</w:t>
      </w:r>
    </w:p>
    <w:p>
      <w:r>
        <w:t xml:space="preserve">                var t = $("#hidType").val();</w:t>
      </w:r>
    </w:p>
    <w:p>
      <w:r>
        <w:t xml:space="preserve">                var dt = $("#hidDate").val();</w:t>
      </w:r>
    </w:p>
    <w:p>
      <w:r>
        <w:t xml:space="preserve">                var ot = $("#hidOrder").val();</w:t>
      </w:r>
    </w:p>
    <w:p>
      <w:r>
        <w:t xml:space="preserve">                var did = $("#hidDeptId").val();</w:t>
      </w:r>
    </w:p>
    <w:p>
      <w:r>
        <w:t xml:space="preserve">                var st = $("#hidStartTime").val();</w:t>
      </w:r>
    </w:p>
    <w:p>
      <w:r>
        <w:t xml:space="preserve">                var et = $("#hidEndTime").val();</w:t>
      </w:r>
    </w:p>
    <w:p>
      <w:r>
        <w:t xml:space="preserve">                var et = $("#hidEndTime").val();</w:t>
      </w:r>
    </w:p>
    <w:p>
      <w:r>
        <w:t xml:space="preserve">                //排序方式</w:t>
      </w:r>
    </w:p>
    <w:p>
      <w:r>
        <w:t xml:space="preserve">                $(".sort-box a[data-type='" + ot + "']").addClass('selected');</w:t>
      </w:r>
    </w:p>
    <w:p>
      <w:r>
        <w:t xml:space="preserve">                //时间范围</w:t>
      </w:r>
    </w:p>
    <w:p>
      <w:r>
        <w:t xml:space="preserve">                $("#timetype dd a[data-type='" + dt + "']").addClass('selected');</w:t>
      </w:r>
    </w:p>
    <w:p>
      <w:r>
        <w:t xml:space="preserve">                //站群部门</w:t>
      </w:r>
    </w:p>
    <w:p>
      <w:r>
        <w:t xml:space="preserve">                $(".drp a[data-type='" + did + "']").addClass('selected');</w:t>
      </w:r>
    </w:p>
    <w:p>
      <w:r>
        <w:t xml:space="preserve">                //信息类型</w:t>
      </w:r>
    </w:p>
    <w:p>
      <w:r>
        <w:t xml:space="preserve">                $(".dataType ul li a[data-type='" + t + "']").parent().addClass('active');</w:t>
      </w:r>
    </w:p>
    <w:p>
      <w:r>
        <w:t xml:space="preserve">            });</w:t>
      </w:r>
    </w:p>
    <w:p>
      <w:r>
        <w:t xml:space="preserve">        &lt;/script&gt;</w:t>
      </w:r>
    </w:p>
    <w:p>
      <w:r>
        <w:t>&lt;/body&gt;</w:t>
      </w:r>
    </w:p>
    <w:p>
      <w:pPr>
        <w:rPr>
          <w:rFonts w:hint="eastAsia" w:eastAsia="宋体"/>
          <w:lang w:eastAsia="zh-CN"/>
        </w:rPr>
      </w:pPr>
      <w:r>
        <w:t>&lt;/html&gt;</w:t>
      </w:r>
    </w:p>
    <w:p>
      <w:pPr>
        <w:rPr>
          <w:rFonts w:hint="eastAsia" w:eastAsia="宋体"/>
          <w:lang w:eastAsia="zh-CN"/>
        </w:rPr>
      </w:pPr>
      <w:r>
        <w:rPr>
          <w:rFonts w:hint="eastAsia" w:eastAsia="宋体"/>
          <w:lang w:eastAsia="zh-CN"/>
        </w:rPr>
        <w:t xml:space="preserve"> </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wYjViMTcwNWUzM2JiYzM2ZjIyNGRjMDkyZWJiZDAifQ=="/>
  </w:docVars>
  <w:rsids>
    <w:rsidRoot w:val="00B47730"/>
    <w:rsid w:val="00034616"/>
    <w:rsid w:val="0006063C"/>
    <w:rsid w:val="0015074B"/>
    <w:rsid w:val="0029639D"/>
    <w:rsid w:val="00326F90"/>
    <w:rsid w:val="00AA1D8D"/>
    <w:rsid w:val="00B47730"/>
    <w:rsid w:val="00CB0664"/>
    <w:rsid w:val="00FC693F"/>
    <w:rsid w:val="520F09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6239</Words>
  <Characters>29799</Characters>
  <Lines>0</Lines>
  <Paragraphs>0</Paragraphs>
  <TotalTime>8</TotalTime>
  <ScaleCrop>false</ScaleCrop>
  <LinksUpToDate>false</LinksUpToDate>
  <CharactersWithSpaces>47011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冰灬1415080601</cp:lastModifiedBy>
  <dcterms:modified xsi:type="dcterms:W3CDTF">2023-07-07T07:01:25Z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BCF4188768DD47DDB0B3604010029298_12</vt:lpwstr>
  </property>
</Properties>
</file>